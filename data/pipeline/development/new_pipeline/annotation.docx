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ference"/>
      </w:pPr>
      <w:hyperlink r:id="rId9">
        <w:r>
          <w:rPr/>
          <w:t>302968, Genesis 1:1</w:t>
        </w:r>
      </w:hyperlink>
    </w:p>
    <w:p>
      <w:pPr>
        <w:pStyle w:val="Hebrew"/>
      </w:pPr>
      <w: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302969, Genesis 1:2</w:t>
        </w:r>
      </w:hyperlink>
    </w:p>
    <w:p>
      <w:pPr>
        <w:pStyle w:val="Hebrew"/>
      </w:pPr>
      <w:r>
        <w:t xml:space="preserve">וְהָאָ֗רֶץ הָיְתָ֥ה תֹ֨הוּ֙ וָבֹ֔הוּ </w:t>
      </w:r>
    </w:p>
    <w:p>
      <w:pPr>
        <w:pStyle w:val="Hebrew"/>
      </w:pPr>
      <w:r>
        <w:rPr>
          <w:color w:val="828282"/>
        </w:rPr>
        <w:t xml:space="preserve">וְהָאָ֗רֶץ הָיְתָ֥ה תֹ֨הוּ֙ וָבֹ֔הוּ וְחֹ֖שֶׁךְ עַל־פְּנֵ֣י תְהֹ֑ום וְר֣וּחַ אֱלֹהִ֔ים מְרַחֶ֖פֶת עַל־פְּנֵ֥י הַמָּֽיִם׃ </w:t>
      </w:r>
    </w:p>
    <w:p>
      <w:pPr>
        <w:pStyle w:val="Hebrew"/>
      </w:pPr>
      <w:r>
        <w:rPr>
          <w:color w:val="FF0000"/>
          <w:vertAlign w:val="superscript"/>
          <w:rtl/>
        </w:rPr>
        <w:t>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</w:t>
      </w:r>
      <w:r>
        <w:rPr>
          <w:rFonts w:ascii="Times New Roman" w:hAnsi="Times New Roman"/>
          <w:color w:val="828282"/>
          <w:rtl/>
        </w:rPr>
        <w:t xml:space="preserve">אָ֗רֶץ </w:t>
      </w:r>
      <w:r>
        <w:rPr>
          <w:color w:val="FF0000"/>
          <w:vertAlign w:val="superscript"/>
          <w:rtl/>
        </w:rPr>
        <w:t>15</w:t>
      </w:r>
      <w:r>
        <w:rPr>
          <w:rFonts w:ascii="Times New Roman" w:hAnsi="Times New Roman"/>
          <w:color w:val="828282"/>
          <w:rtl/>
        </w:rPr>
        <w:t xml:space="preserve">הָיְתָ֥ה </w:t>
      </w:r>
      <w:r>
        <w:rPr>
          <w:color w:val="FF0000"/>
          <w:vertAlign w:val="superscript"/>
          <w:rtl/>
        </w:rPr>
        <w:t>16</w:t>
      </w:r>
      <w:r>
        <w:rPr>
          <w:rFonts w:ascii="Times New Roman" w:hAnsi="Times New Roman"/>
          <w:color w:val="828282"/>
          <w:rtl/>
        </w:rPr>
        <w:t xml:space="preserve">תֹ֨הוּ֙ </w:t>
      </w:r>
      <w:r>
        <w:rPr>
          <w:color w:val="FF0000"/>
          <w:vertAlign w:val="superscript"/>
          <w:rtl/>
        </w:rPr>
        <w:t>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</w:t>
      </w:r>
      <w:r>
        <w:rPr>
          <w:rFonts w:ascii="Times New Roman" w:hAnsi="Times New Roman"/>
          <w:color w:val="828282"/>
          <w:rtl/>
        </w:rPr>
        <w:t xml:space="preserve">בֹ֔הוּ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302970, Genesis 1:2</w:t>
        </w:r>
      </w:hyperlink>
    </w:p>
    <w:p>
      <w:pPr>
        <w:pStyle w:val="Hebrew"/>
      </w:pPr>
      <w:r>
        <w:t xml:space="preserve">וְחֹ֖שֶׁךְ עַל־פְּנֵ֣י תְהֹ֑ום </w:t>
      </w:r>
    </w:p>
    <w:p>
      <w:pPr>
        <w:pStyle w:val="Hebrew"/>
      </w:pPr>
      <w:r>
        <w:rPr>
          <w:color w:val="828282"/>
        </w:rPr>
        <w:t xml:space="preserve">וְהָאָ֗רֶץ הָיְתָ֥ה תֹ֨הוּ֙ וָבֹ֔הוּ וְחֹ֖שֶׁךְ עַל־פְּנֵ֣י תְהֹ֑ום וְר֣וּחַ אֱלֹהִ֔ים מְרַחֶ֖פֶת עַל־פְּנֵ֥י הַמָּֽיִם׃ </w:t>
      </w:r>
    </w:p>
    <w:p>
      <w:pPr>
        <w:pStyle w:val="Hebrew"/>
      </w:pPr>
      <w:r>
        <w:rPr>
          <w:color w:val="FF0000"/>
          <w:vertAlign w:val="superscript"/>
          <w:rtl/>
        </w:rPr>
        <w:t>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</w:t>
      </w:r>
      <w:r>
        <w:rPr>
          <w:rFonts w:ascii="Times New Roman" w:hAnsi="Times New Roman"/>
          <w:color w:val="828282"/>
          <w:rtl/>
        </w:rPr>
        <w:t xml:space="preserve">חֹ֖שֶׁךְ </w:t>
      </w:r>
      <w:r>
        <w:rPr>
          <w:color w:val="FF0000"/>
          <w:vertAlign w:val="superscript"/>
          <w:rtl/>
        </w:rPr>
        <w:t>21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22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23</w:t>
      </w:r>
      <w:r>
        <w:rPr>
          <w:rFonts w:ascii="Times New Roman" w:hAnsi="Times New Roman"/>
          <w:color w:val="828282"/>
          <w:rtl/>
        </w:rPr>
        <w:t xml:space="preserve">תְהֹ֑ום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0">
        <w:r>
          <w:rPr/>
          <w:t>302971, Genesis 1:2</w:t>
        </w:r>
      </w:hyperlink>
    </w:p>
    <w:p>
      <w:pPr>
        <w:pStyle w:val="Hebrew"/>
      </w:pPr>
      <w:r>
        <w:t xml:space="preserve">וְר֣וּחַ אֱלֹהִ֔ים מְרַחֶ֖פֶת עַל־פְּנֵ֥י הַמָּֽיִם׃ </w:t>
      </w:r>
    </w:p>
    <w:p>
      <w:pPr>
        <w:pStyle w:val="Hebrew"/>
      </w:pPr>
      <w:r>
        <w:rPr>
          <w:color w:val="828282"/>
        </w:rPr>
        <w:t xml:space="preserve">וְהָאָ֗רֶץ הָיְתָ֥ה תֹ֨הוּ֙ וָבֹ֔הוּ וְחֹ֖שֶׁךְ עַל־פְּנֵ֣י תְהֹ֑ום וְר֣וּחַ אֱלֹהִ֔ים מְרַחֶ֖פֶת עַל־פְּנֵ֥י הַמָּֽיִם׃ </w:t>
      </w:r>
    </w:p>
    <w:p>
      <w:pPr>
        <w:pStyle w:val="Hebrew"/>
      </w:pPr>
      <w:r>
        <w:rPr>
          <w:color w:val="FF0000"/>
          <w:vertAlign w:val="superscript"/>
          <w:rtl/>
        </w:rPr>
        <w:t>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</w:t>
      </w:r>
      <w:r>
        <w:rPr>
          <w:rFonts w:ascii="Times New Roman" w:hAnsi="Times New Roman"/>
          <w:color w:val="828282"/>
          <w:rtl/>
        </w:rPr>
        <w:t xml:space="preserve">ר֣וּחַ </w:t>
      </w:r>
      <w:r>
        <w:rPr>
          <w:color w:val="FF0000"/>
          <w:vertAlign w:val="superscript"/>
          <w:rtl/>
        </w:rPr>
        <w:t>26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27</w:t>
      </w:r>
      <w:r>
        <w:rPr>
          <w:rFonts w:ascii="Times New Roman" w:hAnsi="Times New Roman"/>
          <w:color w:val="828282"/>
          <w:rtl/>
        </w:rPr>
        <w:t xml:space="preserve">מְרַחֶ֖פֶת </w:t>
      </w:r>
      <w:r>
        <w:rPr>
          <w:color w:val="FF0000"/>
          <w:vertAlign w:val="superscript"/>
          <w:rtl/>
        </w:rPr>
        <w:t>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29</w:t>
      </w:r>
      <w:r>
        <w:rPr>
          <w:rFonts w:ascii="Times New Roman" w:hAnsi="Times New Roman"/>
          <w:color w:val="828282"/>
          <w:rtl/>
        </w:rPr>
        <w:t xml:space="preserve">פְּנֵ֥י </w:t>
      </w:r>
      <w:r>
        <w:rPr>
          <w:color w:val="FF0000"/>
          <w:vertAlign w:val="superscript"/>
          <w:rtl/>
        </w:rPr>
        <w:t>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</w:t>
      </w:r>
      <w:r>
        <w:rPr>
          <w:rFonts w:ascii="Times New Roman" w:hAnsi="Times New Roman"/>
          <w:color w:val="828282"/>
          <w:rtl/>
        </w:rPr>
        <w:t xml:space="preserve">מָּֽיִם׃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302972, Genesis 1:3</w:t>
        </w:r>
      </w:hyperlink>
    </w:p>
    <w:p>
      <w:pPr>
        <w:pStyle w:val="Hebrew"/>
      </w:pPr>
      <w:r>
        <w:t xml:space="preserve">וַיֹּ֥אמֶר אֱלֹהִ֖ים </w:t>
      </w:r>
    </w:p>
    <w:p>
      <w:pPr>
        <w:pStyle w:val="Hebrew"/>
      </w:pPr>
      <w:r>
        <w:rPr>
          <w:color w:val="828282"/>
        </w:rPr>
        <w:t xml:space="preserve">וַיֹּ֥אמֶר אֱלֹהִ֖ים יְהִ֣י אֹ֑ור וַֽיְהִי־אֹֽור׃ </w:t>
      </w:r>
    </w:p>
    <w:p>
      <w:pPr>
        <w:pStyle w:val="Hebrew"/>
      </w:pPr>
      <w:r>
        <w:rPr>
          <w:color w:val="FF0000"/>
          <w:vertAlign w:val="superscript"/>
          <w:rtl/>
        </w:rPr>
        <w:t>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</w:t>
      </w:r>
      <w:r>
        <w:rPr>
          <w:rFonts w:ascii="Times New Roman" w:hAnsi="Times New Roman"/>
          <w:color w:val="828282"/>
          <w:rtl/>
        </w:rPr>
        <w:t xml:space="preserve">יֹּ֥אמֶר </w:t>
      </w:r>
      <w:r>
        <w:rPr>
          <w:color w:val="FF0000"/>
          <w:vertAlign w:val="superscript"/>
          <w:rtl/>
        </w:rPr>
        <w:t>34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302973, Genesis 1:3</w:t>
        </w:r>
      </w:hyperlink>
    </w:p>
    <w:p>
      <w:pPr>
        <w:pStyle w:val="Hebrew"/>
      </w:pPr>
      <w:r>
        <w:t xml:space="preserve">יְהִ֣י אֹ֑ור </w:t>
      </w:r>
    </w:p>
    <w:p>
      <w:pPr>
        <w:pStyle w:val="Hebrew"/>
      </w:pPr>
      <w:r>
        <w:rPr>
          <w:color w:val="828282"/>
        </w:rPr>
        <w:t xml:space="preserve">וַיֹּ֥אמֶר אֱלֹהִ֖ים יְהִ֣י אֹ֑ור וַֽיְהִי־אֹֽור׃ </w:t>
      </w:r>
    </w:p>
    <w:p>
      <w:pPr>
        <w:pStyle w:val="Hebrew"/>
      </w:pPr>
      <w:r>
        <w:rPr>
          <w:color w:val="FF0000"/>
          <w:vertAlign w:val="superscript"/>
          <w:rtl/>
        </w:rPr>
        <w:t>35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36</w:t>
      </w:r>
      <w:r>
        <w:rPr>
          <w:rFonts w:ascii="Times New Roman" w:hAnsi="Times New Roman"/>
          <w:color w:val="828282"/>
          <w:rtl/>
        </w:rPr>
        <w:t xml:space="preserve">אֹ֑ור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1">
        <w:r>
          <w:rPr/>
          <w:t>302974, Genesis 1:3</w:t>
        </w:r>
      </w:hyperlink>
    </w:p>
    <w:p>
      <w:pPr>
        <w:pStyle w:val="Hebrew"/>
      </w:pPr>
      <w:r>
        <w:t xml:space="preserve">וַֽיְהִי־אֹֽור׃ </w:t>
      </w:r>
    </w:p>
    <w:p>
      <w:pPr>
        <w:pStyle w:val="Hebrew"/>
      </w:pPr>
      <w:r>
        <w:rPr>
          <w:color w:val="828282"/>
        </w:rPr>
        <w:t xml:space="preserve">וַיֹּ֥אמֶר אֱלֹהִ֖ים יְהִ֣י אֹ֑ור וַֽיְהִי־אֹֽור׃ </w:t>
      </w:r>
    </w:p>
    <w:p>
      <w:pPr>
        <w:pStyle w:val="Hebrew"/>
      </w:pPr>
      <w:r>
        <w:rPr>
          <w:color w:val="FF0000"/>
          <w:vertAlign w:val="superscript"/>
          <w:rtl/>
        </w:rPr>
        <w:t>37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38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39</w:t>
      </w:r>
      <w:r>
        <w:rPr>
          <w:rFonts w:ascii="Times New Roman" w:hAnsi="Times New Roman"/>
          <w:color w:val="828282"/>
          <w:rtl/>
        </w:rPr>
        <w:t xml:space="preserve">אֹֽור׃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302975, Genesis 1:4</w:t>
        </w:r>
      </w:hyperlink>
    </w:p>
    <w:p>
      <w:pPr>
        <w:pStyle w:val="Hebrew"/>
      </w:pPr>
      <w:r>
        <w:t xml:space="preserve">וַיַּ֧רְא אֱלֹהִ֛ים אֶת־הָאֹ֖ור </w:t>
      </w:r>
    </w:p>
    <w:p>
      <w:pPr>
        <w:pStyle w:val="Hebrew"/>
      </w:pPr>
      <w:r>
        <w:rPr>
          <w:color w:val="828282"/>
        </w:rPr>
        <w:t xml:space="preserve">וַיַּ֧רְא אֱלֹהִ֛ים אֶת־הָאֹ֖ור כִּי־טֹ֑וב וַיַּבְדֵּ֣ל אֱלֹהִ֔ים בֵּ֥ין הָאֹ֖ור וּבֵ֥ין הַחֹֽשֶׁךְ׃ </w:t>
      </w:r>
    </w:p>
    <w:p>
      <w:pPr>
        <w:pStyle w:val="Hebrew"/>
      </w:pPr>
      <w:r>
        <w:rPr>
          <w:color w:val="FF0000"/>
          <w:vertAlign w:val="superscript"/>
          <w:rtl/>
        </w:rPr>
        <w:t>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</w:t>
      </w:r>
      <w:r>
        <w:rPr>
          <w:rFonts w:ascii="Times New Roman" w:hAnsi="Times New Roman"/>
          <w:color w:val="828282"/>
          <w:rtl/>
        </w:rPr>
        <w:t xml:space="preserve">יַּ֧רְא </w:t>
      </w:r>
      <w:r>
        <w:rPr>
          <w:color w:val="FF0000"/>
          <w:vertAlign w:val="superscript"/>
          <w:rtl/>
        </w:rPr>
        <w:t>42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</w:t>
      </w:r>
      <w:r>
        <w:rPr>
          <w:rFonts w:ascii="Times New Roman" w:hAnsi="Times New Roman"/>
          <w:color w:val="828282"/>
          <w:rtl/>
        </w:rPr>
        <w:t xml:space="preserve">אֹ֖ור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302976, Genesis 1:4</w:t>
        </w:r>
      </w:hyperlink>
    </w:p>
    <w:p>
      <w:pPr>
        <w:pStyle w:val="Hebrew"/>
      </w:pPr>
      <w:r>
        <w:t xml:space="preserve">כִּי־טֹ֑וב </w:t>
      </w:r>
    </w:p>
    <w:p>
      <w:pPr>
        <w:pStyle w:val="Hebrew"/>
      </w:pPr>
      <w:r>
        <w:rPr>
          <w:color w:val="828282"/>
        </w:rPr>
        <w:t xml:space="preserve">וַיַּ֧רְא אֱלֹהִ֛ים אֶת־הָאֹ֖ור כִּי־טֹ֑וב וַיַּבְדֵּ֣ל אֱלֹהִ֔ים בֵּ֥ין הָאֹ֖ור וּבֵ֥ין הַחֹֽשֶׁךְ׃ </w:t>
      </w:r>
    </w:p>
    <w:p>
      <w:pPr>
        <w:pStyle w:val="Hebrew"/>
      </w:pPr>
      <w:r>
        <w:rPr>
          <w:color w:val="FF0000"/>
          <w:vertAlign w:val="superscript"/>
          <w:rtl/>
        </w:rPr>
        <w:t>46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47</w:t>
      </w:r>
      <w:r>
        <w:rPr>
          <w:rFonts w:ascii="Times New Roman" w:hAnsi="Times New Roman"/>
          <w:color w:val="828282"/>
          <w:rtl/>
        </w:rPr>
        <w:t xml:space="preserve">טֹ֑וב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2">
        <w:r>
          <w:rPr/>
          <w:t>302977, Genesis 1:4</w:t>
        </w:r>
      </w:hyperlink>
    </w:p>
    <w:p>
      <w:pPr>
        <w:pStyle w:val="Hebrew"/>
      </w:pPr>
      <w:r>
        <w:t xml:space="preserve">וַיַּבְדֵּ֣ל אֱלֹהִ֔ים בֵּ֥ין הָאֹ֖ור וּבֵ֥ין הַחֹֽשֶׁךְ׃ </w:t>
      </w:r>
    </w:p>
    <w:p>
      <w:pPr>
        <w:pStyle w:val="Hebrew"/>
      </w:pPr>
      <w:r>
        <w:rPr>
          <w:color w:val="828282"/>
        </w:rPr>
        <w:t xml:space="preserve">וַיַּ֧רְא אֱלֹהִ֛ים אֶת־הָאֹ֖ור כִּי־טֹ֑וב וַיַּבְדֵּ֣ל אֱלֹהִ֔ים בֵּ֥ין הָאֹ֖ור וּבֵ֥ין הַחֹֽשֶׁךְ׃ </w:t>
      </w:r>
    </w:p>
    <w:p>
      <w:pPr>
        <w:pStyle w:val="Hebrew"/>
      </w:pPr>
      <w:r>
        <w:rPr>
          <w:color w:val="FF0000"/>
          <w:vertAlign w:val="superscript"/>
          <w:rtl/>
        </w:rPr>
        <w:t>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49</w:t>
      </w:r>
      <w:r>
        <w:rPr>
          <w:rFonts w:ascii="Times New Roman" w:hAnsi="Times New Roman"/>
          <w:color w:val="828282"/>
          <w:rtl/>
        </w:rPr>
        <w:t xml:space="preserve">יַּבְדֵּ֣ל </w:t>
      </w:r>
      <w:r>
        <w:rPr>
          <w:color w:val="FF0000"/>
          <w:vertAlign w:val="superscript"/>
          <w:rtl/>
        </w:rPr>
        <w:t>50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51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52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53</w:t>
      </w:r>
      <w:r>
        <w:rPr>
          <w:rFonts w:ascii="Times New Roman" w:hAnsi="Times New Roman"/>
          <w:color w:val="828282"/>
          <w:rtl/>
        </w:rPr>
        <w:t xml:space="preserve">אֹ֖ור </w:t>
      </w:r>
      <w:r>
        <w:rPr>
          <w:color w:val="FF0000"/>
          <w:vertAlign w:val="superscript"/>
          <w:rtl/>
        </w:rPr>
        <w:t>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</w:t>
      </w:r>
      <w:r>
        <w:rPr>
          <w:rFonts w:ascii="Times New Roman" w:hAnsi="Times New Roman"/>
          <w:color w:val="828282"/>
          <w:rtl/>
        </w:rPr>
        <w:t xml:space="preserve">בֵ֥ין </w:t>
      </w:r>
      <w:r>
        <w:rPr>
          <w:color w:val="FF0000"/>
          <w:vertAlign w:val="superscript"/>
          <w:rtl/>
        </w:rPr>
        <w:t>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57</w:t>
      </w:r>
      <w:r>
        <w:rPr>
          <w:rFonts w:ascii="Times New Roman" w:hAnsi="Times New Roman"/>
          <w:color w:val="828282"/>
          <w:rtl/>
        </w:rPr>
        <w:t xml:space="preserve">חֹֽשֶׁךְ׃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302978, Genesis 1:5</w:t>
        </w:r>
      </w:hyperlink>
    </w:p>
    <w:p>
      <w:pPr>
        <w:pStyle w:val="Hebrew"/>
      </w:pPr>
      <w:r>
        <w:t xml:space="preserve">וַיִּקְרָ֨א אֱלֹהִ֤ים׀ לָאֹור֙ יֹ֔ום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p>
      <w:pPr>
        <w:pStyle w:val="Hebrew"/>
      </w:pPr>
      <w:r>
        <w:rPr>
          <w:color w:val="FF0000"/>
          <w:vertAlign w:val="superscript"/>
          <w:rtl/>
        </w:rPr>
        <w:t>58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59</w:t>
      </w:r>
      <w:r>
        <w:rPr>
          <w:rFonts w:ascii="Times New Roman" w:hAnsi="Times New Roman"/>
          <w:color w:val="828282"/>
          <w:rtl/>
        </w:rPr>
        <w:t xml:space="preserve">יִּקְרָ֨א </w:t>
      </w:r>
      <w:r>
        <w:rPr>
          <w:color w:val="FF0000"/>
          <w:vertAlign w:val="superscript"/>
          <w:rtl/>
        </w:rPr>
        <w:t>60</w:t>
      </w:r>
      <w:r>
        <w:rPr>
          <w:rFonts w:ascii="Times New Roman" w:hAnsi="Times New Roman"/>
          <w:color w:val="828282"/>
          <w:rtl/>
        </w:rPr>
        <w:t xml:space="preserve">אֱלֹהִ֤ים׀ </w:t>
      </w:r>
      <w:r>
        <w:rPr>
          <w:color w:val="FF0000"/>
          <w:vertAlign w:val="superscript"/>
          <w:rtl/>
        </w:rPr>
        <w:t>61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62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63</w:t>
      </w:r>
      <w:r>
        <w:rPr>
          <w:rFonts w:ascii="Times New Roman" w:hAnsi="Times New Roman"/>
          <w:color w:val="828282"/>
          <w:rtl/>
        </w:rPr>
        <w:t xml:space="preserve">אֹור֙ </w:t>
      </w:r>
      <w:r>
        <w:rPr>
          <w:color w:val="FF0000"/>
          <w:vertAlign w:val="superscript"/>
          <w:rtl/>
        </w:rPr>
        <w:t>64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302979, Genesis 1:5</w:t>
        </w:r>
      </w:hyperlink>
    </w:p>
    <w:p>
      <w:pPr>
        <w:pStyle w:val="Hebrew"/>
      </w:pPr>
      <w:r>
        <w:t xml:space="preserve">וְלַחֹ֖שֶׁךְ קָ֣רָא לָ֑יְלָה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p>
      <w:pPr>
        <w:pStyle w:val="Hebrew"/>
      </w:pPr>
      <w:r>
        <w:rPr>
          <w:color w:val="FF0000"/>
          <w:vertAlign w:val="superscript"/>
          <w:rtl/>
        </w:rPr>
        <w:t>65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68</w:t>
      </w:r>
      <w:r>
        <w:rPr>
          <w:rFonts w:ascii="Times New Roman" w:hAnsi="Times New Roman"/>
          <w:color w:val="828282"/>
          <w:rtl/>
        </w:rPr>
        <w:t xml:space="preserve">חֹ֖שֶׁךְ </w:t>
      </w:r>
      <w:r>
        <w:rPr>
          <w:color w:val="FF0000"/>
          <w:vertAlign w:val="superscript"/>
          <w:rtl/>
        </w:rPr>
        <w:t>69</w:t>
      </w:r>
      <w:r>
        <w:rPr>
          <w:rFonts w:ascii="Times New Roman" w:hAnsi="Times New Roman"/>
          <w:color w:val="828282"/>
          <w:rtl/>
        </w:rPr>
        <w:t xml:space="preserve">קָ֣רָא </w:t>
      </w:r>
      <w:r>
        <w:rPr>
          <w:color w:val="FF0000"/>
          <w:vertAlign w:val="superscript"/>
          <w:rtl/>
        </w:rPr>
        <w:t>70</w:t>
      </w:r>
      <w:r>
        <w:rPr>
          <w:rFonts w:ascii="Times New Roman" w:hAnsi="Times New Roman"/>
          <w:color w:val="828282"/>
          <w:rtl/>
        </w:rPr>
        <w:t xml:space="preserve">לָ֑יְלָה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302980, Genesis 1:5</w:t>
        </w:r>
      </w:hyperlink>
    </w:p>
    <w:p>
      <w:pPr>
        <w:pStyle w:val="Hebrew"/>
      </w:pPr>
      <w:r>
        <w:t xml:space="preserve">וַֽיְהִי־עֶ֥רֶב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p>
      <w:pPr>
        <w:pStyle w:val="Hebrew"/>
      </w:pPr>
      <w:r>
        <w:rPr>
          <w:color w:val="FF0000"/>
          <w:vertAlign w:val="superscript"/>
          <w:rtl/>
        </w:rPr>
        <w:t>71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73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302981, Genesis 1:5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p>
      <w:pPr>
        <w:pStyle w:val="Hebrew"/>
      </w:pPr>
      <w:r>
        <w:rPr>
          <w:color w:val="FF0000"/>
          <w:vertAlign w:val="superscript"/>
          <w:rtl/>
        </w:rPr>
        <w:t>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76</w:t>
      </w:r>
      <w:r>
        <w:rPr>
          <w:rFonts w:ascii="Times New Roman" w:hAnsi="Times New Roman"/>
          <w:color w:val="828282"/>
          <w:rtl/>
        </w:rPr>
        <w:t xml:space="preserve">בֹ֖קֶר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3">
        <w:r>
          <w:rPr/>
          <w:t>302982, Genesis 1:5</w:t>
        </w:r>
      </w:hyperlink>
    </w:p>
    <w:p>
      <w:pPr>
        <w:pStyle w:val="Hebrew"/>
      </w:pPr>
      <w:r>
        <w:t xml:space="preserve">יֹ֥ום אֶחָֽד׃ פ </w:t>
      </w:r>
    </w:p>
    <w:p>
      <w:pPr>
        <w:pStyle w:val="Hebrew"/>
      </w:pPr>
      <w:r>
        <w:rPr>
          <w:color w:val="828282"/>
        </w:rPr>
        <w:t xml:space="preserve">וַיִּקְרָ֨א אֱלֹהִ֤ים׀ לָאֹור֙ יֹ֔ום וְלַחֹ֖שֶׁךְ קָ֣רָא לָ֑יְלָה וַֽיְהִי־עֶ֥רֶב וַֽיְהִי־בֹ֖קֶר יֹ֥ום אֶחָֽד׃ פ </w:t>
      </w:r>
    </w:p>
    <w:p>
      <w:pPr>
        <w:pStyle w:val="Hebrew"/>
      </w:pPr>
      <w:r>
        <w:rPr>
          <w:color w:val="FF0000"/>
          <w:vertAlign w:val="superscript"/>
          <w:rtl/>
        </w:rPr>
        <w:t>77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78</w:t>
      </w:r>
      <w:r>
        <w:rPr>
          <w:rFonts w:ascii="Times New Roman" w:hAnsi="Times New Roman"/>
          <w:color w:val="828282"/>
          <w:rtl/>
        </w:rPr>
        <w:t xml:space="preserve">אֶחָֽד׃ פ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302983, Genesis 1:6</w:t>
        </w:r>
      </w:hyperlink>
    </w:p>
    <w:p>
      <w:pPr>
        <w:pStyle w:val="Hebrew"/>
      </w:pPr>
      <w:r>
        <w:t xml:space="preserve">וַיֹּ֣אמֶר אֱלֹהִ֔ים </w:t>
      </w:r>
    </w:p>
    <w:p>
      <w:pPr>
        <w:pStyle w:val="Hebrew"/>
      </w:pPr>
      <w:r>
        <w:rPr>
          <w:color w:val="828282"/>
        </w:rPr>
        <w:t xml:space="preserve">וַיֹּ֣אמֶר אֱלֹהִ֔ים יְהִ֥י רָקִ֖יעַ בְּתֹ֣וךְ הַמָּ֑יִם וִיהִ֣י מַבְדִּ֔יל בֵּ֥ין מַ֖יִם לָמָֽיִם׃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79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80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81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302984, Genesis 1:6</w:t>
        </w:r>
      </w:hyperlink>
    </w:p>
    <w:p>
      <w:pPr>
        <w:pStyle w:val="Hebrew"/>
      </w:pPr>
      <w:r>
        <w:t xml:space="preserve">יְהִ֥י רָקִ֖יעַ בְּתֹ֣וךְ הַמָּ֑יִם </w:t>
      </w:r>
    </w:p>
    <w:p>
      <w:pPr>
        <w:pStyle w:val="Hebrew"/>
      </w:pPr>
      <w:r>
        <w:rPr>
          <w:color w:val="828282"/>
        </w:rPr>
        <w:t xml:space="preserve">וַיֹּ֣אמֶר אֱלֹהִ֔ים יְהִ֥י רָקִ֖יעַ בְּתֹ֣וךְ הַמָּ֑יִם וִיהִ֣י מַבְדִּ֔יל בֵּ֥ין מַ֖יִם לָמָֽיִם׃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82</w:t>
      </w:r>
      <w:r>
        <w:rPr>
          <w:rFonts w:ascii="Times New Roman" w:hAnsi="Times New Roman"/>
          <w:color w:val="828282"/>
          <w:rtl/>
        </w:rPr>
        <w:t xml:space="preserve">יְהִ֥י </w:t>
      </w:r>
      <w:r>
        <w:rPr>
          <w:color w:val="FF0000"/>
          <w:vertAlign w:val="superscript"/>
          <w:rtl/>
        </w:rPr>
        <w:t>83</w:t>
      </w:r>
      <w:r>
        <w:rPr>
          <w:rFonts w:ascii="Times New Roman" w:hAnsi="Times New Roman"/>
          <w:color w:val="828282"/>
          <w:rtl/>
        </w:rPr>
        <w:t xml:space="preserve">רָקִ֖יעַ </w:t>
      </w:r>
      <w:r>
        <w:rPr>
          <w:color w:val="FF0000"/>
          <w:vertAlign w:val="superscript"/>
          <w:rtl/>
        </w:rPr>
        <w:t>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</w:t>
      </w:r>
      <w:r>
        <w:rPr>
          <w:rFonts w:ascii="Times New Roman" w:hAnsi="Times New Roman"/>
          <w:color w:val="828282"/>
          <w:rtl/>
        </w:rPr>
        <w:t xml:space="preserve">תֹ֣וךְ </w:t>
      </w:r>
      <w:r>
        <w:rPr>
          <w:color w:val="FF0000"/>
          <w:vertAlign w:val="superscript"/>
          <w:rtl/>
        </w:rPr>
        <w:t>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</w:t>
      </w:r>
      <w:r>
        <w:rPr>
          <w:rFonts w:ascii="Times New Roman" w:hAnsi="Times New Roman"/>
          <w:color w:val="828282"/>
          <w:rtl/>
        </w:rPr>
        <w:t xml:space="preserve">מָּ֑יִם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4">
        <w:r>
          <w:rPr/>
          <w:t>302985, Genesis 1:6</w:t>
        </w:r>
      </w:hyperlink>
    </w:p>
    <w:p>
      <w:pPr>
        <w:pStyle w:val="Hebrew"/>
      </w:pPr>
      <w:r>
        <w:t xml:space="preserve">וִיהִ֣י מַבְדִּ֔יל בֵּ֥ין מַ֖יִם לָמָֽיִם׃ </w:t>
      </w:r>
    </w:p>
    <w:p>
      <w:pPr>
        <w:pStyle w:val="Hebrew"/>
      </w:pPr>
      <w:r>
        <w:rPr>
          <w:color w:val="828282"/>
        </w:rPr>
        <w:t xml:space="preserve">וַיֹּ֣אמֶר אֱלֹהִ֔ים יְהִ֥י רָקִ֖יעַ בְּתֹ֣וךְ הַמָּ֑יִם וִיהִ֣י מַבְדִּ֔יל בֵּ֥ין מַ֖יִם לָמָֽיִם׃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88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89</w:t>
      </w:r>
      <w:r>
        <w:rPr>
          <w:rFonts w:ascii="Times New Roman" w:hAnsi="Times New Roman"/>
          <w:color w:val="828282"/>
          <w:rtl/>
        </w:rPr>
        <w:t xml:space="preserve">יהִ֣י </w:t>
      </w:r>
      <w:r>
        <w:rPr>
          <w:color w:val="FF0000"/>
          <w:vertAlign w:val="superscript"/>
          <w:rtl/>
        </w:rPr>
        <w:t>90</w:t>
      </w:r>
      <w:r>
        <w:rPr>
          <w:rFonts w:ascii="Times New Roman" w:hAnsi="Times New Roman"/>
          <w:color w:val="828282"/>
          <w:rtl/>
        </w:rPr>
        <w:t xml:space="preserve">מַבְדִּ֔יל </w:t>
      </w:r>
      <w:r>
        <w:rPr>
          <w:color w:val="FF0000"/>
          <w:vertAlign w:val="superscript"/>
          <w:rtl/>
        </w:rPr>
        <w:t>91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92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93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94</w:t>
      </w:r>
      <w:r>
        <w:rPr>
          <w:rFonts w:ascii="Times New Roman" w:hAnsi="Times New Roman"/>
          <w:color w:val="828282"/>
          <w:rtl/>
        </w:rPr>
        <w:t xml:space="preserve">מָֽיִם׃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302986, Genesis 1:7</w:t>
        </w:r>
      </w:hyperlink>
    </w:p>
    <w:p>
      <w:pPr>
        <w:pStyle w:val="Hebrew"/>
      </w:pPr>
      <w:r>
        <w:t xml:space="preserve">וַיַּ֣עַשׂ אֱלֹהִים֮ אֶת־הָרָקִיעַ֒ </w:t>
      </w:r>
    </w:p>
    <w:p>
      <w:pPr>
        <w:pStyle w:val="Hebrew"/>
      </w:pPr>
      <w:r>
        <w:rPr>
          <w:color w:val="828282"/>
        </w:rPr>
        <w:t xml:space="preserve">וַיַּ֣עַשׂ אֱלֹהִים֮ אֶת־הָרָקִיעַ֒ וַיַּבְדֵּ֗ל בֵּ֤ין הַמַּ֨יִם֙ אֲשֶׁר֙ מִתַּ֣חַת לָרָקִ֔יעַ וּבֵ֣ין הַמַּ֔יִם אֲשֶׁ֖ר מֵעַ֣ל לָרָקִ֑יעַ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96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97</w:t>
      </w:r>
      <w:r>
        <w:rPr>
          <w:rFonts w:ascii="Times New Roman" w:hAnsi="Times New Roman"/>
          <w:color w:val="828282"/>
          <w:rtl/>
        </w:rPr>
        <w:t xml:space="preserve">אֱלֹהִים֮ </w:t>
      </w:r>
      <w:r>
        <w:rPr>
          <w:color w:val="FF0000"/>
          <w:vertAlign w:val="superscript"/>
          <w:rtl/>
        </w:rPr>
        <w:t>98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100</w:t>
      </w:r>
      <w:r>
        <w:rPr>
          <w:rFonts w:ascii="Times New Roman" w:hAnsi="Times New Roman"/>
          <w:color w:val="828282"/>
          <w:rtl/>
        </w:rPr>
        <w:t xml:space="preserve">רָקִיעַ֒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302987, Genesis 1:7</w:t>
        </w:r>
      </w:hyperlink>
    </w:p>
    <w:p>
      <w:pPr>
        <w:pStyle w:val="Hebrew"/>
      </w:pPr>
      <w:r>
        <w:t xml:space="preserve">וַיַּבְדֵּ֗ל בֵּ֤ין הַמַּ֨יִם֙ וּבֵ֣ין הַמַּ֔יִם </w:t>
      </w:r>
    </w:p>
    <w:p>
      <w:pPr>
        <w:pStyle w:val="Hebrew"/>
      </w:pPr>
      <w:r>
        <w:rPr>
          <w:color w:val="828282"/>
        </w:rPr>
        <w:t xml:space="preserve">וַיַּ֣עַשׂ אֱלֹהִים֮ אֶת־הָרָקִיעַ֒ וַיַּבְדֵּ֗ל בֵּ֤ין הַמַּ֨יִם֙ אֲשֶׁר֙ מִתַּ֣חַת לָרָקִ֔יעַ וּבֵ֣ין הַמַּ֔יִם אֲשֶׁ֖ר מֵעַ֣ל לָרָקִ֑יעַ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</w:t>
      </w:r>
      <w:r>
        <w:rPr>
          <w:rFonts w:ascii="Times New Roman" w:hAnsi="Times New Roman"/>
          <w:color w:val="828282"/>
          <w:rtl/>
        </w:rPr>
        <w:t xml:space="preserve">יַּבְדֵּ֗ל </w:t>
      </w:r>
      <w:r>
        <w:rPr>
          <w:color w:val="FF0000"/>
          <w:vertAlign w:val="superscript"/>
          <w:rtl/>
        </w:rPr>
        <w:t>103</w:t>
      </w:r>
      <w:r>
        <w:rPr>
          <w:rFonts w:ascii="Times New Roman" w:hAnsi="Times New Roman"/>
          <w:color w:val="828282"/>
          <w:rtl/>
        </w:rPr>
        <w:t xml:space="preserve">בֵּ֤ין </w:t>
      </w:r>
      <w:r>
        <w:rPr>
          <w:color w:val="FF0000"/>
          <w:vertAlign w:val="superscript"/>
          <w:rtl/>
        </w:rPr>
        <w:t>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</w:t>
      </w:r>
      <w:r>
        <w:rPr>
          <w:rFonts w:ascii="Times New Roman" w:hAnsi="Times New Roman"/>
          <w:color w:val="828282"/>
          <w:rtl/>
        </w:rPr>
        <w:t xml:space="preserve">מַּ֨יִם֙ </w:t>
      </w:r>
      <w:r>
        <w:rPr>
          <w:color w:val="FF0000"/>
          <w:vertAlign w:val="superscript"/>
          <w:rtl/>
        </w:rPr>
        <w:t>112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113</w:t>
      </w:r>
      <w:r>
        <w:rPr>
          <w:rFonts w:ascii="Times New Roman" w:hAnsi="Times New Roman"/>
          <w:color w:val="828282"/>
          <w:rtl/>
        </w:rPr>
        <w:t xml:space="preserve">בֵ֣ין </w:t>
      </w:r>
      <w:r>
        <w:rPr>
          <w:color w:val="FF0000"/>
          <w:vertAlign w:val="superscript"/>
          <w:rtl/>
        </w:rPr>
        <w:t>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302988, Genesis 1:7</w:t>
        </w:r>
      </w:hyperlink>
    </w:p>
    <w:p>
      <w:pPr>
        <w:pStyle w:val="Hebrew"/>
      </w:pPr>
      <w:r>
        <w:t xml:space="preserve">אֲשֶׁר֙ מִתַּ֣חַת לָרָקִ֔יעַ </w:t>
      </w:r>
    </w:p>
    <w:p>
      <w:pPr>
        <w:pStyle w:val="Hebrew"/>
      </w:pPr>
      <w:r>
        <w:rPr>
          <w:color w:val="828282"/>
        </w:rPr>
        <w:t xml:space="preserve">וַיַּ֣עַשׂ אֱלֹהִים֮ אֶת־הָרָקִיעַ֒ וַיַּבְדֵּ֗ל בֵּ֤ין הַמַּ֨יִם֙ אֲשֶׁר֙ מִתַּ֣חַת לָרָקִ֔יעַ וּבֵ֣ין הַמַּ֔יִם אֲשֶׁ֖ר מֵעַ֣ל לָרָקִ֑יעַ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106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108</w:t>
      </w:r>
      <w:r>
        <w:rPr>
          <w:rFonts w:ascii="Times New Roman" w:hAnsi="Times New Roman"/>
          <w:color w:val="828282"/>
          <w:rtl/>
        </w:rPr>
        <w:t xml:space="preserve">תַּ֣חַת </w:t>
      </w:r>
      <w:r>
        <w:rPr>
          <w:color w:val="FF0000"/>
          <w:vertAlign w:val="superscript"/>
          <w:rtl/>
        </w:rPr>
        <w:t>109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110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111</w:t>
      </w:r>
      <w:r>
        <w:rPr>
          <w:rFonts w:ascii="Times New Roman" w:hAnsi="Times New Roman"/>
          <w:color w:val="828282"/>
          <w:rtl/>
        </w:rPr>
        <w:t xml:space="preserve">רָקִ֔יעַ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302989, Genesis 1:7</w:t>
        </w:r>
      </w:hyperlink>
    </w:p>
    <w:p>
      <w:pPr>
        <w:pStyle w:val="Hebrew"/>
      </w:pPr>
      <w:r>
        <w:t xml:space="preserve">אֲשֶׁ֖ר מֵעַ֣ל לָרָקִ֑יעַ </w:t>
      </w:r>
    </w:p>
    <w:p>
      <w:pPr>
        <w:pStyle w:val="Hebrew"/>
      </w:pPr>
      <w:r>
        <w:rPr>
          <w:color w:val="828282"/>
        </w:rPr>
        <w:t xml:space="preserve">וַיַּ֣עַשׂ אֱלֹהִים֮ אֶת־הָרָקִיעַ֒ וַיַּבְדֵּ֗ל בֵּ֤ין הַמַּ֨יִם֙ אֲשֶׁר֙ מִתַּ֣חַת לָרָקִ֔יעַ וּבֵ֣ין הַמַּ֔יִם אֲשֶׁ֖ר מֵעַ֣ל לָרָקִ֑יעַ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116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117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118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119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120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121</w:t>
      </w:r>
      <w:r>
        <w:rPr>
          <w:rFonts w:ascii="Times New Roman" w:hAnsi="Times New Roman"/>
          <w:color w:val="828282"/>
          <w:rtl/>
        </w:rPr>
        <w:t xml:space="preserve">רָקִ֑יעַ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5">
        <w:r>
          <w:rPr/>
          <w:t>302990, Genesis 1:7</w:t>
        </w:r>
      </w:hyperlink>
    </w:p>
    <w:p>
      <w:pPr>
        <w:pStyle w:val="Hebrew"/>
      </w:pPr>
      <w:r>
        <w:t xml:space="preserve">וַֽיְהִי־כֵֽן׃ </w:t>
      </w:r>
    </w:p>
    <w:p>
      <w:pPr>
        <w:pStyle w:val="Hebrew"/>
      </w:pPr>
      <w:r>
        <w:rPr>
          <w:color w:val="828282"/>
        </w:rPr>
        <w:t xml:space="preserve">וַיַּ֣עַשׂ אֱלֹהִים֮ אֶת־הָרָקִיעַ֒ וַיַּבְדֵּ֗ל בֵּ֤ין הַמַּ֨יִם֙ אֲשֶׁר֙ מִתַּ֣חַת לָרָקִ֔יעַ וּבֵ֣ין הַמַּ֔יִם אֲשֶׁ֖ר מֵעַ֣ל לָרָקִ֑יעַ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122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123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124</w:t>
      </w:r>
      <w:r>
        <w:rPr>
          <w:rFonts w:ascii="Times New Roman" w:hAnsi="Times New Roman"/>
          <w:color w:val="828282"/>
          <w:rtl/>
        </w:rPr>
        <w:t xml:space="preserve">כֵֽן׃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302991, Genesis 1:8</w:t>
        </w:r>
      </w:hyperlink>
    </w:p>
    <w:p>
      <w:pPr>
        <w:pStyle w:val="Hebrew"/>
      </w:pPr>
      <w:r>
        <w:t xml:space="preserve">וַיִּקְרָ֧א אֱלֹהִ֛ים לָֽרָקִ֖יעַ שָׁמָ֑יִם </w:t>
      </w:r>
    </w:p>
    <w:p>
      <w:pPr>
        <w:pStyle w:val="Hebrew"/>
      </w:pPr>
      <w:r>
        <w:rPr>
          <w:color w:val="828282"/>
        </w:rPr>
        <w:t xml:space="preserve">וַיִּקְרָ֧א אֱלֹהִ֛ים לָֽרָקִ֖יעַ שָׁמָ֑יִם וַֽיְהִי־עֶ֥רֶב וַֽיְהִי־בֹ֖קֶר יֹ֥ום שֵׁנִֽי׃ פ </w:t>
      </w:r>
    </w:p>
    <w:p>
      <w:pPr>
        <w:pStyle w:val="Hebrew"/>
      </w:pPr>
      <w:r>
        <w:rPr>
          <w:color w:val="FF0000"/>
          <w:vertAlign w:val="superscript"/>
          <w:rtl/>
        </w:rPr>
        <w:t>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127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128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130</w:t>
      </w:r>
      <w:r>
        <w:rPr>
          <w:rFonts w:ascii="Times New Roman" w:hAnsi="Times New Roman"/>
          <w:color w:val="828282"/>
          <w:rtl/>
        </w:rPr>
        <w:t xml:space="preserve">רָקִ֖יעַ </w:t>
      </w:r>
      <w:r>
        <w:rPr>
          <w:color w:val="FF0000"/>
          <w:vertAlign w:val="superscript"/>
          <w:rtl/>
        </w:rPr>
        <w:t>131</w:t>
      </w:r>
      <w:r>
        <w:rPr>
          <w:rFonts w:ascii="Times New Roman" w:hAnsi="Times New Roman"/>
          <w:color w:val="828282"/>
          <w:rtl/>
        </w:rPr>
        <w:t xml:space="preserve">שָׁמָ֑יִם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302992, Genesis 1:8</w:t>
        </w:r>
      </w:hyperlink>
    </w:p>
    <w:p>
      <w:pPr>
        <w:pStyle w:val="Hebrew"/>
      </w:pPr>
      <w:r>
        <w:t xml:space="preserve">וַֽיְהִי־עֶ֥רֶב </w:t>
      </w:r>
    </w:p>
    <w:p>
      <w:pPr>
        <w:pStyle w:val="Hebrew"/>
      </w:pPr>
      <w:r>
        <w:rPr>
          <w:color w:val="828282"/>
        </w:rPr>
        <w:t xml:space="preserve">וַיִּקְרָ֧א אֱלֹהִ֛ים לָֽרָקִ֖יעַ שָׁמָ֑יִם וַֽיְהִי־עֶ֥רֶב וַֽיְהִי־בֹ֖קֶר יֹ֥ום שֵׁנִֽי׃ פ </w:t>
      </w:r>
    </w:p>
    <w:p>
      <w:pPr>
        <w:pStyle w:val="Hebrew"/>
      </w:pPr>
      <w:r>
        <w:rPr>
          <w:color w:val="FF0000"/>
          <w:vertAlign w:val="superscript"/>
          <w:rtl/>
        </w:rPr>
        <w:t>132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133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134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302993, Genesis 1:8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828282"/>
        </w:rPr>
        <w:t xml:space="preserve">וַיִּקְרָ֧א אֱלֹהִ֛ים לָֽרָקִ֖יעַ שָׁמָ֑יִם וַֽיְהִי־עֶ֥רֶב וַֽיְהִי־בֹ֖קֶר יֹ֥ום שֵׁנִֽי׃ פ </w:t>
      </w:r>
    </w:p>
    <w:p>
      <w:pPr>
        <w:pStyle w:val="Hebrew"/>
      </w:pPr>
      <w:r>
        <w:rPr>
          <w:color w:val="FF0000"/>
          <w:vertAlign w:val="superscript"/>
          <w:rtl/>
        </w:rPr>
        <w:t>135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136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137</w:t>
      </w:r>
      <w:r>
        <w:rPr>
          <w:rFonts w:ascii="Times New Roman" w:hAnsi="Times New Roman"/>
          <w:color w:val="828282"/>
          <w:rtl/>
        </w:rPr>
        <w:t xml:space="preserve">בֹ֖קֶר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6">
        <w:r>
          <w:rPr/>
          <w:t>302994, Genesis 1:8</w:t>
        </w:r>
      </w:hyperlink>
    </w:p>
    <w:p>
      <w:pPr>
        <w:pStyle w:val="Hebrew"/>
      </w:pPr>
      <w:r>
        <w:t xml:space="preserve">יֹ֥ום שֵׁנִֽי׃ פ </w:t>
      </w:r>
    </w:p>
    <w:p>
      <w:pPr>
        <w:pStyle w:val="Hebrew"/>
      </w:pPr>
      <w:r>
        <w:rPr>
          <w:color w:val="828282"/>
        </w:rPr>
        <w:t xml:space="preserve">וַיִּקְרָ֧א אֱלֹהִ֛ים לָֽרָקִ֖יעַ שָׁמָ֑יִם וַֽיְהִי־עֶ֥רֶב וַֽיְהִי־בֹ֖קֶר יֹ֥ום שֵׁנִֽי׃ פ </w:t>
      </w:r>
    </w:p>
    <w:p>
      <w:pPr>
        <w:pStyle w:val="Hebrew"/>
      </w:pPr>
      <w:r>
        <w:rPr>
          <w:color w:val="FF0000"/>
          <w:vertAlign w:val="superscript"/>
          <w:rtl/>
        </w:rPr>
        <w:t>138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139</w:t>
      </w:r>
      <w:r>
        <w:rPr>
          <w:rFonts w:ascii="Times New Roman" w:hAnsi="Times New Roman"/>
          <w:color w:val="828282"/>
          <w:rtl/>
        </w:rPr>
        <w:t xml:space="preserve">שֵׁנִֽי׃ פ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302995, Genesis 1:9</w:t>
        </w:r>
      </w:hyperlink>
    </w:p>
    <w:p>
      <w:pPr>
        <w:pStyle w:val="Hebrew"/>
      </w:pPr>
      <w:r>
        <w:t xml:space="preserve">וַיֹּ֣אמֶר אֱלֹהִ֗ים </w:t>
      </w:r>
    </w:p>
    <w:p>
      <w:pPr>
        <w:pStyle w:val="Hebrew"/>
      </w:pPr>
      <w:r>
        <w:rPr>
          <w:color w:val="828282"/>
        </w:rPr>
        <w:t xml:space="preserve">וַיֹּ֣אמֶר אֱלֹהִ֗ים יִקָּו֨וּ הַמַּ֜יִם מִתַּ֤חַת הַשָּׁמַ֨יִם֙ אֶל־מָקֹ֣ום אֶחָ֔ד וְתֵרָאֶ֖ה הַיַּבָּשָׁ֑ה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142</w:t>
      </w:r>
      <w:r>
        <w:rPr>
          <w:rFonts w:ascii="Times New Roman" w:hAnsi="Times New Roman"/>
          <w:color w:val="828282"/>
          <w:rtl/>
        </w:rPr>
        <w:t xml:space="preserve">אֱלֹהִ֗ים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302996, Genesis 1:9</w:t>
        </w:r>
      </w:hyperlink>
    </w:p>
    <w:p>
      <w:pPr>
        <w:pStyle w:val="Hebrew"/>
      </w:pPr>
      <w:r>
        <w:t xml:space="preserve">יִקָּו֨וּ הַמַּ֜יִם מִתַּ֤חַת הַשָּׁמַ֨יִם֙ אֶל־מָקֹ֣ום אֶחָ֔ד </w:t>
      </w:r>
    </w:p>
    <w:p>
      <w:pPr>
        <w:pStyle w:val="Hebrew"/>
      </w:pPr>
      <w:r>
        <w:rPr>
          <w:color w:val="828282"/>
        </w:rPr>
        <w:t xml:space="preserve">וַיֹּ֣אמֶר אֱלֹהִ֗ים יִקָּו֨וּ הַמַּ֜יִם מִתַּ֤חַת הַשָּׁמַ֨יִם֙ אֶל־מָקֹ֣ום אֶחָ֔ד וְתֵרָאֶ֖ה הַיַּבָּשָׁ֑ה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143</w:t>
      </w:r>
      <w:r>
        <w:rPr>
          <w:rFonts w:ascii="Times New Roman" w:hAnsi="Times New Roman"/>
          <w:color w:val="828282"/>
          <w:rtl/>
        </w:rPr>
        <w:t xml:space="preserve">יִקָּו֨וּ </w:t>
      </w:r>
      <w:r>
        <w:rPr>
          <w:color w:val="FF0000"/>
          <w:vertAlign w:val="superscript"/>
          <w:rtl/>
        </w:rPr>
        <w:t>144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</w:t>
      </w:r>
      <w:r>
        <w:rPr>
          <w:rFonts w:ascii="Times New Roman" w:hAnsi="Times New Roman"/>
          <w:color w:val="828282"/>
          <w:rtl/>
        </w:rPr>
        <w:t xml:space="preserve">מַּ֜יִם </w:t>
      </w:r>
      <w:r>
        <w:rPr>
          <w:color w:val="FF0000"/>
          <w:vertAlign w:val="superscript"/>
          <w:rtl/>
        </w:rPr>
        <w:t>146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147</w:t>
      </w:r>
      <w:r>
        <w:rPr>
          <w:rFonts w:ascii="Times New Roman" w:hAnsi="Times New Roman"/>
          <w:color w:val="828282"/>
          <w:rtl/>
        </w:rPr>
        <w:t xml:space="preserve">תַּ֤חַת </w:t>
      </w:r>
      <w:r>
        <w:rPr>
          <w:color w:val="FF0000"/>
          <w:vertAlign w:val="superscript"/>
          <w:rtl/>
        </w:rPr>
        <w:t>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</w:t>
      </w:r>
      <w:r>
        <w:rPr>
          <w:rFonts w:ascii="Times New Roman" w:hAnsi="Times New Roman"/>
          <w:color w:val="828282"/>
          <w:rtl/>
        </w:rPr>
        <w:t xml:space="preserve">שָּׁמַ֨יִם֙ </w:t>
      </w:r>
      <w:r>
        <w:rPr>
          <w:color w:val="FF0000"/>
          <w:vertAlign w:val="superscript"/>
          <w:rtl/>
        </w:rPr>
        <w:t>150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151</w:t>
      </w:r>
      <w:r>
        <w:rPr>
          <w:rFonts w:ascii="Times New Roman" w:hAnsi="Times New Roman"/>
          <w:color w:val="828282"/>
          <w:rtl/>
        </w:rPr>
        <w:t xml:space="preserve">מָקֹ֣ום </w:t>
      </w:r>
      <w:r>
        <w:rPr>
          <w:color w:val="FF0000"/>
          <w:vertAlign w:val="superscript"/>
          <w:rtl/>
        </w:rPr>
        <w:t>152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302997, Genesis 1:9</w:t>
        </w:r>
      </w:hyperlink>
    </w:p>
    <w:p>
      <w:pPr>
        <w:pStyle w:val="Hebrew"/>
      </w:pPr>
      <w:r>
        <w:t xml:space="preserve">וְתֵרָאֶ֖ה הַיַּבָּשָׁ֑ה </w:t>
      </w:r>
    </w:p>
    <w:p>
      <w:pPr>
        <w:pStyle w:val="Hebrew"/>
      </w:pPr>
      <w:r>
        <w:rPr>
          <w:color w:val="828282"/>
        </w:rPr>
        <w:t xml:space="preserve">וַיֹּ֣אמֶר אֱלֹהִ֗ים יִקָּו֨וּ הַמַּ֜יִם מִתַּ֤חַת הַשָּׁמַ֨יִם֙ אֶל־מָקֹ֣ום אֶחָ֔ד וְתֵרָאֶ֖ה הַיַּבָּשָׁ֑ה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153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</w:t>
      </w:r>
      <w:r>
        <w:rPr>
          <w:rFonts w:ascii="Times New Roman" w:hAnsi="Times New Roman"/>
          <w:color w:val="828282"/>
          <w:rtl/>
        </w:rPr>
        <w:t xml:space="preserve">תֵרָאֶ֖ה </w:t>
      </w:r>
      <w:r>
        <w:rPr>
          <w:color w:val="FF0000"/>
          <w:vertAlign w:val="superscript"/>
          <w:rtl/>
        </w:rPr>
        <w:t>155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156</w:t>
      </w:r>
      <w:r>
        <w:rPr>
          <w:rFonts w:ascii="Times New Roman" w:hAnsi="Times New Roman"/>
          <w:color w:val="828282"/>
          <w:rtl/>
        </w:rPr>
        <w:t xml:space="preserve">יַּבָּשָׁ֑ה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7">
        <w:r>
          <w:rPr/>
          <w:t>302998, Genesis 1:9</w:t>
        </w:r>
      </w:hyperlink>
    </w:p>
    <w:p>
      <w:pPr>
        <w:pStyle w:val="Hebrew"/>
      </w:pPr>
      <w:r>
        <w:t xml:space="preserve">וַֽיְהִי־כֵֽן׃ </w:t>
      </w:r>
    </w:p>
    <w:p>
      <w:pPr>
        <w:pStyle w:val="Hebrew"/>
      </w:pPr>
      <w:r>
        <w:rPr>
          <w:color w:val="828282"/>
        </w:rPr>
        <w:t xml:space="preserve">וַיֹּ֣אמֶר אֱלֹהִ֗ים יִקָּו֨וּ הַמַּ֜יִם מִתַּ֤חַת הַשָּׁמַ֨יִם֙ אֶל־מָקֹ֣ום אֶחָ֔ד וְתֵרָאֶ֖ה הַיַּבָּשָׁ֑ה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157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159</w:t>
      </w:r>
      <w:r>
        <w:rPr>
          <w:rFonts w:ascii="Times New Roman" w:hAnsi="Times New Roman"/>
          <w:color w:val="828282"/>
          <w:rtl/>
        </w:rPr>
        <w:t xml:space="preserve">כֵֽן׃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302999, Genesis 1:10</w:t>
        </w:r>
      </w:hyperlink>
    </w:p>
    <w:p>
      <w:pPr>
        <w:pStyle w:val="Hebrew"/>
      </w:pPr>
      <w:r>
        <w:t xml:space="preserve">וַיִּקְרָ֨א אֱלֹהִ֤ים׀ לַיַּבָּשָׁה֙ אֶ֔רֶץ </w:t>
      </w:r>
    </w:p>
    <w:p>
      <w:pPr>
        <w:pStyle w:val="Hebrew"/>
      </w:pPr>
      <w:r>
        <w:rPr>
          <w:color w:val="828282"/>
        </w:rPr>
        <w:t xml:space="preserve">וַיִּקְרָ֨א אֱלֹהִ֤ים׀ לַיַּבָּשָׁה֙ אֶ֔רֶץ וּלְמִקְוֵ֥ה הַמַּ֖יִם קָרָ֣א יַמִּ֑ים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160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</w:t>
      </w:r>
      <w:r>
        <w:rPr>
          <w:rFonts w:ascii="Times New Roman" w:hAnsi="Times New Roman"/>
          <w:color w:val="828282"/>
          <w:rtl/>
        </w:rPr>
        <w:t xml:space="preserve">יִּקְרָ֨א </w:t>
      </w:r>
      <w:r>
        <w:rPr>
          <w:color w:val="FF0000"/>
          <w:vertAlign w:val="superscript"/>
          <w:rtl/>
        </w:rPr>
        <w:t>162</w:t>
      </w:r>
      <w:r>
        <w:rPr>
          <w:rFonts w:ascii="Times New Roman" w:hAnsi="Times New Roman"/>
          <w:color w:val="828282"/>
          <w:rtl/>
        </w:rPr>
        <w:t xml:space="preserve">אֱלֹהִ֤ים׀ </w:t>
      </w:r>
      <w:r>
        <w:rPr>
          <w:color w:val="FF0000"/>
          <w:vertAlign w:val="superscript"/>
          <w:rtl/>
        </w:rPr>
        <w:t>163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164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165</w:t>
      </w:r>
      <w:r>
        <w:rPr>
          <w:rFonts w:ascii="Times New Roman" w:hAnsi="Times New Roman"/>
          <w:color w:val="828282"/>
          <w:rtl/>
        </w:rPr>
        <w:t xml:space="preserve">יַּבָּשָׁה֙ </w:t>
      </w:r>
      <w:r>
        <w:rPr>
          <w:color w:val="FF0000"/>
          <w:vertAlign w:val="superscript"/>
          <w:rtl/>
        </w:rPr>
        <w:t>166</w:t>
      </w:r>
      <w:r>
        <w:rPr>
          <w:rFonts w:ascii="Times New Roman" w:hAnsi="Times New Roman"/>
          <w:color w:val="828282"/>
          <w:rtl/>
        </w:rPr>
        <w:t xml:space="preserve">אֶ֔רֶץ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303000, Genesis 1:10</w:t>
        </w:r>
      </w:hyperlink>
    </w:p>
    <w:p>
      <w:pPr>
        <w:pStyle w:val="Hebrew"/>
      </w:pPr>
      <w:r>
        <w:t xml:space="preserve">וּלְמִקְוֵ֥ה הַמַּ֖יִם קָרָ֣א יַמִּ֑ים </w:t>
      </w:r>
    </w:p>
    <w:p>
      <w:pPr>
        <w:pStyle w:val="Hebrew"/>
      </w:pPr>
      <w:r>
        <w:rPr>
          <w:color w:val="828282"/>
        </w:rPr>
        <w:t xml:space="preserve">וַיִּקְרָ֨א אֱלֹהִ֤ים׀ לַיַּבָּשָׁה֙ אֶ֔רֶץ וּלְמִקְוֵ֥ה הַמַּ֖יִם קָרָ֣א יַמִּ֑ים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167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169</w:t>
      </w:r>
      <w:r>
        <w:rPr>
          <w:rFonts w:ascii="Times New Roman" w:hAnsi="Times New Roman"/>
          <w:color w:val="828282"/>
          <w:rtl/>
        </w:rPr>
        <w:t xml:space="preserve">מִקְוֵ֥ה </w:t>
      </w:r>
      <w:r>
        <w:rPr>
          <w:color w:val="FF0000"/>
          <w:vertAlign w:val="superscript"/>
          <w:rtl/>
        </w:rPr>
        <w:t>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172</w:t>
      </w:r>
      <w:r>
        <w:rPr>
          <w:rFonts w:ascii="Times New Roman" w:hAnsi="Times New Roman"/>
          <w:color w:val="828282"/>
          <w:rtl/>
        </w:rPr>
        <w:t xml:space="preserve">קָרָ֣א </w:t>
      </w:r>
      <w:r>
        <w:rPr>
          <w:color w:val="FF0000"/>
          <w:vertAlign w:val="superscript"/>
          <w:rtl/>
        </w:rPr>
        <w:t>173</w:t>
      </w:r>
      <w:r>
        <w:rPr>
          <w:rFonts w:ascii="Times New Roman" w:hAnsi="Times New Roman"/>
          <w:color w:val="828282"/>
          <w:rtl/>
        </w:rPr>
        <w:t xml:space="preserve">יַמִּ֑ים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303001, Genesis 1:10</w:t>
        </w:r>
      </w:hyperlink>
    </w:p>
    <w:p>
      <w:pPr>
        <w:pStyle w:val="Hebrew"/>
      </w:pPr>
      <w:r>
        <w:t xml:space="preserve">וַיַּ֥רְא אֱלֹהִ֖ים </w:t>
      </w:r>
    </w:p>
    <w:p>
      <w:pPr>
        <w:pStyle w:val="Hebrew"/>
      </w:pPr>
      <w:r>
        <w:rPr>
          <w:color w:val="828282"/>
        </w:rPr>
        <w:t xml:space="preserve">וַיִּקְרָ֨א אֱלֹהִ֤ים׀ לַיַּבָּשָׁה֙ אֶ֔רֶץ וּלְמִקְוֵ֥ה הַמַּ֖יִם קָרָ֣א יַמִּ֑ים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174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</w:t>
      </w:r>
      <w:r>
        <w:rPr>
          <w:rFonts w:ascii="Times New Roman" w:hAnsi="Times New Roman"/>
          <w:color w:val="828282"/>
          <w:rtl/>
        </w:rPr>
        <w:t xml:space="preserve">יַּ֥רְא </w:t>
      </w:r>
      <w:r>
        <w:rPr>
          <w:color w:val="FF0000"/>
          <w:vertAlign w:val="superscript"/>
          <w:rtl/>
        </w:rPr>
        <w:t>176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8">
        <w:r>
          <w:rPr/>
          <w:t>303002, Genesis 1:10</w:t>
        </w:r>
      </w:hyperlink>
    </w:p>
    <w:p>
      <w:pPr>
        <w:pStyle w:val="Hebrew"/>
      </w:pPr>
      <w:r>
        <w:t xml:space="preserve">כִּי־טֹֽוב׃ </w:t>
      </w:r>
    </w:p>
    <w:p>
      <w:pPr>
        <w:pStyle w:val="Hebrew"/>
      </w:pPr>
      <w:r>
        <w:rPr>
          <w:color w:val="828282"/>
        </w:rPr>
        <w:t xml:space="preserve">וַיִּקְרָ֨א אֱלֹהִ֤ים׀ לַיַּבָּשָׁה֙ אֶ֔רֶץ וּלְמִקְוֵ֥ה הַמַּ֖יִם קָרָ֣א יַמִּ֑ים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177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178</w:t>
      </w:r>
      <w:r>
        <w:rPr>
          <w:rFonts w:ascii="Times New Roman" w:hAnsi="Times New Roman"/>
          <w:color w:val="828282"/>
          <w:rtl/>
        </w:rPr>
        <w:t xml:space="preserve">טֹֽוב׃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303003, Genesis 1:11</w:t>
        </w:r>
      </w:hyperlink>
    </w:p>
    <w:p>
      <w:pPr>
        <w:pStyle w:val="Hebrew"/>
      </w:pPr>
      <w:r>
        <w:t xml:space="preserve">וַיֹּ֣אמֶר אֱלֹהִ֗ים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179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181</w:t>
      </w:r>
      <w:r>
        <w:rPr>
          <w:rFonts w:ascii="Times New Roman" w:hAnsi="Times New Roman"/>
          <w:color w:val="828282"/>
          <w:rtl/>
        </w:rPr>
        <w:t xml:space="preserve">אֱלֹהִ֗ים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303004, Genesis 1:11</w:t>
        </w:r>
      </w:hyperlink>
    </w:p>
    <w:p>
      <w:pPr>
        <w:pStyle w:val="Hebrew"/>
      </w:pPr>
      <w:r>
        <w:t xml:space="preserve">תַּֽדְשֵׁ֤א הָאָ֨רֶץ֙ דֶּ֔שֶׁא עֵ֚שֶׂב עֵ֣ץ פְּרִ֞י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182</w:t>
      </w:r>
      <w:r>
        <w:rPr>
          <w:rFonts w:ascii="Times New Roman" w:hAnsi="Times New Roman"/>
          <w:color w:val="828282"/>
          <w:rtl/>
        </w:rPr>
        <w:t xml:space="preserve">תַּֽדְשֵׁ֤א </w:t>
      </w:r>
      <w:r>
        <w:rPr>
          <w:color w:val="FF0000"/>
          <w:vertAlign w:val="superscript"/>
          <w:rtl/>
        </w:rPr>
        <w:t>183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184</w:t>
      </w:r>
      <w:r>
        <w:rPr>
          <w:rFonts w:ascii="Times New Roman" w:hAnsi="Times New Roman"/>
          <w:color w:val="828282"/>
          <w:rtl/>
        </w:rPr>
        <w:t xml:space="preserve">אָ֨רֶץ֙ </w:t>
      </w:r>
      <w:r>
        <w:rPr>
          <w:color w:val="FF0000"/>
          <w:vertAlign w:val="superscript"/>
          <w:rtl/>
        </w:rPr>
        <w:t>185</w:t>
      </w:r>
      <w:r>
        <w:rPr>
          <w:rFonts w:ascii="Times New Roman" w:hAnsi="Times New Roman"/>
          <w:color w:val="828282"/>
          <w:rtl/>
        </w:rPr>
        <w:t xml:space="preserve">דֶּ֔שֶׁא </w:t>
      </w:r>
      <w:r>
        <w:rPr>
          <w:color w:val="FF0000"/>
          <w:vertAlign w:val="superscript"/>
          <w:rtl/>
        </w:rPr>
        <w:t>186</w:t>
      </w:r>
      <w:r>
        <w:rPr>
          <w:rFonts w:ascii="Times New Roman" w:hAnsi="Times New Roman"/>
          <w:color w:val="828282"/>
          <w:rtl/>
        </w:rPr>
        <w:t xml:space="preserve">עֵ֚שֶׂב </w:t>
      </w:r>
      <w:r>
        <w:rPr>
          <w:color w:val="FF0000"/>
          <w:vertAlign w:val="superscript"/>
          <w:rtl/>
        </w:rPr>
        <w:t>189</w:t>
      </w:r>
      <w:r>
        <w:rPr>
          <w:rFonts w:ascii="Times New Roman" w:hAnsi="Times New Roman"/>
          <w:color w:val="828282"/>
          <w:rtl/>
        </w:rPr>
        <w:t xml:space="preserve">עֵ֣ץ </w:t>
      </w:r>
      <w:r>
        <w:rPr>
          <w:color w:val="FF0000"/>
          <w:vertAlign w:val="superscript"/>
          <w:rtl/>
        </w:rPr>
        <w:t>190</w:t>
      </w:r>
      <w:r>
        <w:rPr>
          <w:rFonts w:ascii="Times New Roman" w:hAnsi="Times New Roman"/>
          <w:color w:val="828282"/>
          <w:rtl/>
        </w:rPr>
        <w:t xml:space="preserve">פְּרִ֞י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303005, Genesis 1:11</w:t>
        </w:r>
      </w:hyperlink>
    </w:p>
    <w:p>
      <w:pPr>
        <w:pStyle w:val="Hebrew"/>
      </w:pPr>
      <w:r>
        <w:t xml:space="preserve">מַזְרִ֣יעַ זֶ֔רַע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187</w:t>
      </w:r>
      <w:r>
        <w:rPr>
          <w:rFonts w:ascii="Times New Roman" w:hAnsi="Times New Roman"/>
          <w:color w:val="828282"/>
          <w:rtl/>
        </w:rPr>
        <w:t xml:space="preserve">מַזְרִ֣יעַ </w:t>
      </w:r>
      <w:r>
        <w:rPr>
          <w:color w:val="FF0000"/>
          <w:vertAlign w:val="superscript"/>
          <w:rtl/>
        </w:rPr>
        <w:t>188</w:t>
      </w:r>
      <w:r>
        <w:rPr>
          <w:rFonts w:ascii="Times New Roman" w:hAnsi="Times New Roman"/>
          <w:color w:val="828282"/>
          <w:rtl/>
        </w:rPr>
        <w:t xml:space="preserve">זֶ֔רַע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303006, Genesis 1:11</w:t>
        </w:r>
      </w:hyperlink>
    </w:p>
    <w:p>
      <w:pPr>
        <w:pStyle w:val="Hebrew"/>
      </w:pPr>
      <w:r>
        <w:t xml:space="preserve">עֹ֤שֶׂה פְּרִי֙ לְמִינֹ֔ו עַל־הָאָ֑רֶץ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191</w:t>
      </w:r>
      <w:r>
        <w:rPr>
          <w:rFonts w:ascii="Times New Roman" w:hAnsi="Times New Roman"/>
          <w:color w:val="828282"/>
          <w:rtl/>
        </w:rPr>
        <w:t xml:space="preserve">עֹ֤שֶׂה </w:t>
      </w:r>
      <w:r>
        <w:rPr>
          <w:color w:val="FF0000"/>
          <w:vertAlign w:val="superscript"/>
          <w:rtl/>
        </w:rPr>
        <w:t>192</w:t>
      </w:r>
      <w:r>
        <w:rPr>
          <w:rFonts w:ascii="Times New Roman" w:hAnsi="Times New Roman"/>
          <w:color w:val="828282"/>
          <w:rtl/>
        </w:rPr>
        <w:t xml:space="preserve">פְּרִי֙ </w:t>
      </w:r>
      <w:r>
        <w:rPr>
          <w:color w:val="FF0000"/>
          <w:vertAlign w:val="superscript"/>
          <w:rtl/>
        </w:rPr>
        <w:t>193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</w:t>
      </w:r>
      <w:r>
        <w:rPr>
          <w:rFonts w:ascii="Times New Roman" w:hAnsi="Times New Roman"/>
          <w:color w:val="828282"/>
          <w:rtl/>
        </w:rPr>
        <w:t xml:space="preserve">מִינֹ֔ו </w:t>
      </w:r>
      <w:r>
        <w:rPr>
          <w:color w:val="FF0000"/>
          <w:vertAlign w:val="superscript"/>
          <w:rtl/>
        </w:rPr>
        <w:t>198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200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303007, Genesis 1:11</w:t>
        </w:r>
      </w:hyperlink>
    </w:p>
    <w:p>
      <w:pPr>
        <w:pStyle w:val="Hebrew"/>
      </w:pPr>
      <w:r>
        <w:t xml:space="preserve">אֲשֶׁ֥ר זַרְעֹו־בֹ֖ו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195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196</w:t>
      </w:r>
      <w:r>
        <w:rPr>
          <w:rFonts w:ascii="Times New Roman" w:hAnsi="Times New Roman"/>
          <w:color w:val="828282"/>
          <w:rtl/>
        </w:rPr>
        <w:t>זַרְעֹו־</w:t>
      </w:r>
      <w:r>
        <w:rPr>
          <w:color w:val="FF0000"/>
          <w:vertAlign w:val="superscript"/>
          <w:rtl/>
        </w:rPr>
        <w:t>197</w:t>
      </w:r>
      <w:r>
        <w:rPr>
          <w:rFonts w:ascii="Times New Roman" w:hAnsi="Times New Roman"/>
          <w:color w:val="828282"/>
          <w:rtl/>
        </w:rPr>
        <w:t xml:space="preserve">בֹ֖ו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19">
        <w:r>
          <w:rPr/>
          <w:t>303008, Genesis 1:11</w:t>
        </w:r>
      </w:hyperlink>
    </w:p>
    <w:p>
      <w:pPr>
        <w:pStyle w:val="Hebrew"/>
      </w:pPr>
      <w:r>
        <w:t xml:space="preserve">וַֽיְהִי־כֵֽן׃ </w:t>
      </w:r>
    </w:p>
    <w:p>
      <w:pPr>
        <w:pStyle w:val="Hebrew"/>
      </w:pPr>
      <w:r>
        <w:rPr>
          <w:color w:val="828282"/>
        </w:rPr>
        <w:t xml:space="preserve">וַיֹּ֣אמֶר אֱלֹהִ֗ים תַּֽדְשֵׁ֤א הָאָ֨רֶץ֙ דֶּ֔שֶׁא עֵ֚שֶׂב מַזְרִ֣יעַ זֶ֔רַע עֵ֣ץ פְּרִ֞י עֹ֤שֶׂה פְּרִי֙ לְמִינֹ֔ו אֲשֶׁ֥ר זַרְעֹו־בֹ֖ו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201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203</w:t>
      </w:r>
      <w:r>
        <w:rPr>
          <w:rFonts w:ascii="Times New Roman" w:hAnsi="Times New Roman"/>
          <w:color w:val="828282"/>
          <w:rtl/>
        </w:rPr>
        <w:t xml:space="preserve">כֵֽן׃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303009, Genesis 1:12</w:t>
        </w:r>
      </w:hyperlink>
    </w:p>
    <w:p>
      <w:pPr>
        <w:pStyle w:val="Hebrew"/>
      </w:pPr>
      <w:r>
        <w:t xml:space="preserve">וַתֹּוצֵ֨א הָאָ֜רֶץ דֶּ֠שֶׁא עֵ֣שֶׂב וְעֵ֧ץ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205</w:t>
      </w:r>
      <w:r>
        <w:rPr>
          <w:rFonts w:ascii="Times New Roman" w:hAnsi="Times New Roman"/>
          <w:color w:val="828282"/>
          <w:rtl/>
        </w:rPr>
        <w:t xml:space="preserve">תֹּוצֵ֨א </w:t>
      </w:r>
      <w:r>
        <w:rPr>
          <w:color w:val="FF0000"/>
          <w:vertAlign w:val="superscript"/>
          <w:rtl/>
        </w:rPr>
        <w:t>206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207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208</w:t>
      </w:r>
      <w:r>
        <w:rPr>
          <w:rFonts w:ascii="Times New Roman" w:hAnsi="Times New Roman"/>
          <w:color w:val="828282"/>
          <w:rtl/>
        </w:rPr>
        <w:t xml:space="preserve">דֶּ֠שֶׁא </w:t>
      </w:r>
      <w:r>
        <w:rPr>
          <w:color w:val="FF0000"/>
          <w:vertAlign w:val="superscript"/>
          <w:rtl/>
        </w:rPr>
        <w:t>209</w:t>
      </w:r>
      <w:r>
        <w:rPr>
          <w:rFonts w:ascii="Times New Roman" w:hAnsi="Times New Roman"/>
          <w:color w:val="828282"/>
          <w:rtl/>
        </w:rPr>
        <w:t xml:space="preserve">עֵ֣שֶׂב </w:t>
      </w:r>
      <w:r>
        <w:rPr>
          <w:color w:val="FF0000"/>
          <w:vertAlign w:val="superscript"/>
          <w:rtl/>
        </w:rPr>
        <w:t>214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215</w:t>
      </w:r>
      <w:r>
        <w:rPr>
          <w:rFonts w:ascii="Times New Roman" w:hAnsi="Times New Roman"/>
          <w:color w:val="828282"/>
          <w:rtl/>
        </w:rPr>
        <w:t xml:space="preserve">עֵ֧ץ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303010, Genesis 1:12</w:t>
        </w:r>
      </w:hyperlink>
    </w:p>
    <w:p>
      <w:pPr>
        <w:pStyle w:val="Hebrew"/>
      </w:pPr>
      <w:r>
        <w:t xml:space="preserve">מַזְרִ֤יעַ זֶ֨רַע֙ לְמִינֵ֔הוּ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210</w:t>
      </w:r>
      <w:r>
        <w:rPr>
          <w:rFonts w:ascii="Times New Roman" w:hAnsi="Times New Roman"/>
          <w:color w:val="828282"/>
          <w:rtl/>
        </w:rPr>
        <w:t xml:space="preserve">מַזְרִ֤יעַ </w:t>
      </w:r>
      <w:r>
        <w:rPr>
          <w:color w:val="FF0000"/>
          <w:vertAlign w:val="superscript"/>
          <w:rtl/>
        </w:rPr>
        <w:t>211</w:t>
      </w:r>
      <w:r>
        <w:rPr>
          <w:rFonts w:ascii="Times New Roman" w:hAnsi="Times New Roman"/>
          <w:color w:val="828282"/>
          <w:rtl/>
        </w:rPr>
        <w:t xml:space="preserve">זֶ֨רַע֙ </w:t>
      </w:r>
      <w:r>
        <w:rPr>
          <w:color w:val="FF0000"/>
          <w:vertAlign w:val="superscript"/>
          <w:rtl/>
        </w:rPr>
        <w:t>212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213</w:t>
      </w:r>
      <w:r>
        <w:rPr>
          <w:rFonts w:ascii="Times New Roman" w:hAnsi="Times New Roman"/>
          <w:color w:val="828282"/>
          <w:rtl/>
        </w:rPr>
        <w:t xml:space="preserve">מִינֵ֔הוּ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303011, Genesis 1:12</w:t>
        </w:r>
      </w:hyperlink>
    </w:p>
    <w:p>
      <w:pPr>
        <w:pStyle w:val="Hebrew"/>
      </w:pPr>
      <w:r>
        <w:t xml:space="preserve">עֹ֥שֶׂה פְּרִ֛י לְמִינֵ֑הוּ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216</w:t>
      </w:r>
      <w:r>
        <w:rPr>
          <w:rFonts w:ascii="Times New Roman" w:hAnsi="Times New Roman"/>
          <w:color w:val="828282"/>
          <w:rtl/>
        </w:rPr>
        <w:t xml:space="preserve">עֹ֥שֶׂה </w:t>
      </w:r>
      <w:r>
        <w:rPr>
          <w:color w:val="FF0000"/>
          <w:vertAlign w:val="superscript"/>
          <w:rtl/>
        </w:rPr>
        <w:t>217</w:t>
      </w:r>
      <w:r>
        <w:rPr>
          <w:rFonts w:ascii="Times New Roman" w:hAnsi="Times New Roman"/>
          <w:color w:val="828282"/>
          <w:rtl/>
        </w:rPr>
        <w:t xml:space="preserve">פְּרִ֛י </w:t>
      </w:r>
      <w:r>
        <w:rPr>
          <w:color w:val="FF0000"/>
          <w:vertAlign w:val="superscript"/>
          <w:rtl/>
        </w:rPr>
        <w:t>221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222</w:t>
      </w:r>
      <w:r>
        <w:rPr>
          <w:rFonts w:ascii="Times New Roman" w:hAnsi="Times New Roman"/>
          <w:color w:val="828282"/>
          <w:rtl/>
        </w:rPr>
        <w:t xml:space="preserve">מִינֵ֑הוּ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303012, Genesis 1:12</w:t>
        </w:r>
      </w:hyperlink>
    </w:p>
    <w:p>
      <w:pPr>
        <w:pStyle w:val="Hebrew"/>
      </w:pPr>
      <w:r>
        <w:t xml:space="preserve">אֲשֶׁ֥ר זַרְעֹו־בֹ֖ו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218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219</w:t>
      </w:r>
      <w:r>
        <w:rPr>
          <w:rFonts w:ascii="Times New Roman" w:hAnsi="Times New Roman"/>
          <w:color w:val="828282"/>
          <w:rtl/>
        </w:rPr>
        <w:t>זַרְעֹו־</w:t>
      </w:r>
      <w:r>
        <w:rPr>
          <w:color w:val="FF0000"/>
          <w:vertAlign w:val="superscript"/>
          <w:rtl/>
        </w:rPr>
        <w:t>220</w:t>
      </w:r>
      <w:r>
        <w:rPr>
          <w:rFonts w:ascii="Times New Roman" w:hAnsi="Times New Roman"/>
          <w:color w:val="828282"/>
          <w:rtl/>
        </w:rPr>
        <w:t xml:space="preserve">בֹ֖ו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303013, Genesis 1:12</w:t>
        </w:r>
      </w:hyperlink>
    </w:p>
    <w:p>
      <w:pPr>
        <w:pStyle w:val="Hebrew"/>
      </w:pPr>
      <w:r>
        <w:t xml:space="preserve">וַיַּ֥רְא אֱלֹהִ֖ים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223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</w:t>
      </w:r>
      <w:r>
        <w:rPr>
          <w:rFonts w:ascii="Times New Roman" w:hAnsi="Times New Roman"/>
          <w:color w:val="828282"/>
          <w:rtl/>
        </w:rPr>
        <w:t xml:space="preserve">יַּ֥רְא </w:t>
      </w:r>
      <w:r>
        <w:rPr>
          <w:color w:val="FF0000"/>
          <w:vertAlign w:val="superscript"/>
          <w:rtl/>
        </w:rPr>
        <w:t>225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0">
        <w:r>
          <w:rPr/>
          <w:t>303014, Genesis 1:12</w:t>
        </w:r>
      </w:hyperlink>
    </w:p>
    <w:p>
      <w:pPr>
        <w:pStyle w:val="Hebrew"/>
      </w:pPr>
      <w:r>
        <w:t xml:space="preserve">כִּי־טֹֽוב׃ </w:t>
      </w:r>
    </w:p>
    <w:p>
      <w:pPr>
        <w:pStyle w:val="Hebrew"/>
      </w:pPr>
      <w:r>
        <w:rPr>
          <w:color w:val="828282"/>
        </w:rPr>
        <w:t xml:space="preserve">וַתֹּוצֵ֨א הָאָ֜רֶץ דֶּ֠שֶׁא עֵ֣שֶׂב מַזְרִ֤יעַ זֶ֨רַע֙ לְמִינֵ֔הוּ וְעֵ֧ץ עֹ֥שֶׂה פְּרִ֛י אֲשֶׁ֥ר זַרְעֹו־בֹ֖ו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226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227</w:t>
      </w:r>
      <w:r>
        <w:rPr>
          <w:rFonts w:ascii="Times New Roman" w:hAnsi="Times New Roman"/>
          <w:color w:val="828282"/>
          <w:rtl/>
        </w:rPr>
        <w:t xml:space="preserve">טֹֽוב׃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303015, Genesis 1:13</w:t>
        </w:r>
      </w:hyperlink>
    </w:p>
    <w:p>
      <w:pPr>
        <w:pStyle w:val="Hebrew"/>
      </w:pPr>
      <w:r>
        <w:t xml:space="preserve">וַֽיְהִי־עֶ֥רֶב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שְׁלִישִֽׁי׃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228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229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230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303016, Genesis 1:13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שְׁלִישִֽׁי׃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231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232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233</w:t>
      </w:r>
      <w:r>
        <w:rPr>
          <w:rFonts w:ascii="Times New Roman" w:hAnsi="Times New Roman"/>
          <w:color w:val="828282"/>
          <w:rtl/>
        </w:rPr>
        <w:t xml:space="preserve">בֹ֖קֶר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1">
        <w:r>
          <w:rPr/>
          <w:t>303017, Genesis 1:13</w:t>
        </w:r>
      </w:hyperlink>
    </w:p>
    <w:p>
      <w:pPr>
        <w:pStyle w:val="Hebrew"/>
      </w:pPr>
      <w:r>
        <w:t xml:space="preserve">יֹ֥ום שְׁלִישִֽׁי׃ פ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שְׁלִישִֽׁי׃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234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235</w:t>
      </w:r>
      <w:r>
        <w:rPr>
          <w:rFonts w:ascii="Times New Roman" w:hAnsi="Times New Roman"/>
          <w:color w:val="828282"/>
          <w:rtl/>
        </w:rPr>
        <w:t xml:space="preserve">שְׁלִישִֽׁי׃ פ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303018, Genesis 1:14</w:t>
        </w:r>
      </w:hyperlink>
    </w:p>
    <w:p>
      <w:pPr>
        <w:pStyle w:val="Hebrew"/>
      </w:pPr>
      <w:r>
        <w:t xml:space="preserve">וַיֹּ֣אמֶר אֱלֹהִ֗ים </w:t>
      </w:r>
    </w:p>
    <w:p>
      <w:pPr>
        <w:pStyle w:val="Hebrew"/>
      </w:pPr>
      <w:r>
        <w:rPr>
          <w:color w:val="828282"/>
        </w:rPr>
        <w:t xml:space="preserve">וַיֹּ֣אמֶר אֱלֹהִ֗ים יְהִ֤י מְאֹרֹת֙ בִּרְקִ֣יעַ הַשָּׁמַ֔יִם לְהַבְדִּ֕יל בֵּ֥ין הַיֹּ֖ום וּבֵ֣ין הַלָּ֑יְלָה וְהָי֤וּ לְאֹתֹת֙ וּלְמֹ֣ועֲדִ֔ים וּלְיָמִ֖ים וְשָׁנִֽים׃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238</w:t>
      </w:r>
      <w:r>
        <w:rPr>
          <w:rFonts w:ascii="Times New Roman" w:hAnsi="Times New Roman"/>
          <w:color w:val="828282"/>
          <w:rtl/>
        </w:rPr>
        <w:t xml:space="preserve">אֱלֹהִ֗ים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303019, Genesis 1:14</w:t>
        </w:r>
      </w:hyperlink>
    </w:p>
    <w:p>
      <w:pPr>
        <w:pStyle w:val="Hebrew"/>
      </w:pPr>
      <w:r>
        <w:t xml:space="preserve">יְהִ֤י מְאֹרֹת֙ בִּרְקִ֣יעַ הַשָּׁמַ֔יִם </w:t>
      </w:r>
    </w:p>
    <w:p>
      <w:pPr>
        <w:pStyle w:val="Hebrew"/>
      </w:pPr>
      <w:r>
        <w:rPr>
          <w:color w:val="828282"/>
        </w:rPr>
        <w:t xml:space="preserve">וַיֹּ֣אמֶר אֱלֹהִ֗ים יְהִ֤י מְאֹרֹת֙ בִּרְקִ֣יעַ הַשָּׁמַ֔יִם לְהַבְדִּ֕יל בֵּ֥ין הַיֹּ֖ום וּבֵ֣ין הַלָּ֑יְלָה וְהָי֤וּ לְאֹתֹת֙ וּלְמֹ֣ועֲדִ֔ים וּלְיָמִ֖ים וְשָׁנִֽים׃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239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240</w:t>
      </w:r>
      <w:r>
        <w:rPr>
          <w:rFonts w:ascii="Times New Roman" w:hAnsi="Times New Roman"/>
          <w:color w:val="828282"/>
          <w:rtl/>
        </w:rPr>
        <w:t xml:space="preserve">מְאֹרֹת֙ </w:t>
      </w:r>
      <w:r>
        <w:rPr>
          <w:color w:val="FF0000"/>
          <w:vertAlign w:val="superscript"/>
          <w:rtl/>
        </w:rPr>
        <w:t>241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242</w:t>
      </w:r>
      <w:r>
        <w:rPr>
          <w:rFonts w:ascii="Times New Roman" w:hAnsi="Times New Roman"/>
          <w:color w:val="828282"/>
          <w:rtl/>
        </w:rPr>
        <w:t xml:space="preserve">רְקִ֣יעַ </w:t>
      </w:r>
      <w:r>
        <w:rPr>
          <w:color w:val="FF0000"/>
          <w:vertAlign w:val="superscript"/>
          <w:rtl/>
        </w:rPr>
        <w:t>243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244</w:t>
      </w:r>
      <w:r>
        <w:rPr>
          <w:rFonts w:ascii="Times New Roman" w:hAnsi="Times New Roman"/>
          <w:color w:val="828282"/>
          <w:rtl/>
        </w:rPr>
        <w:t xml:space="preserve">שָּׁמַ֔יִם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303020, Genesis 1:14</w:t>
        </w:r>
      </w:hyperlink>
    </w:p>
    <w:p>
      <w:pPr>
        <w:pStyle w:val="Hebrew"/>
      </w:pPr>
      <w:r>
        <w:t xml:space="preserve">לְהַבְדִּ֕יל בֵּ֥ין הַיֹּ֖ום וּבֵ֣ין הַלָּ֑יְלָה </w:t>
      </w:r>
    </w:p>
    <w:p>
      <w:pPr>
        <w:pStyle w:val="Hebrew"/>
      </w:pPr>
      <w:r>
        <w:rPr>
          <w:color w:val="828282"/>
        </w:rPr>
        <w:t xml:space="preserve">וַיֹּ֣אמֶר אֱלֹהִ֗ים יְהִ֤י מְאֹרֹת֙ בִּרְקִ֣יעַ הַשָּׁמַ֔יִם לְהַבְדִּ֕יל בֵּ֥ין הַיֹּ֖ום וּבֵ֣ין הַלָּ֑יְלָה וְהָי֤וּ לְאֹתֹת֙ וּלְמֹ֣ועֲדִ֔ים וּלְיָמִ֖ים וְשָׁנִֽים׃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245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246</w:t>
      </w:r>
      <w:r>
        <w:rPr>
          <w:rFonts w:ascii="Times New Roman" w:hAnsi="Times New Roman"/>
          <w:color w:val="828282"/>
          <w:rtl/>
        </w:rPr>
        <w:t xml:space="preserve">הַבְדִּ֕יל </w:t>
      </w:r>
      <w:r>
        <w:rPr>
          <w:color w:val="FF0000"/>
          <w:vertAlign w:val="superscript"/>
          <w:rtl/>
        </w:rPr>
        <w:t>247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248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249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250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251</w:t>
      </w:r>
      <w:r>
        <w:rPr>
          <w:rFonts w:ascii="Times New Roman" w:hAnsi="Times New Roman"/>
          <w:color w:val="828282"/>
          <w:rtl/>
        </w:rPr>
        <w:t xml:space="preserve">בֵ֣ין </w:t>
      </w:r>
      <w:r>
        <w:rPr>
          <w:color w:val="FF0000"/>
          <w:vertAlign w:val="superscript"/>
          <w:rtl/>
        </w:rPr>
        <w:t>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253</w:t>
      </w:r>
      <w:r>
        <w:rPr>
          <w:rFonts w:ascii="Times New Roman" w:hAnsi="Times New Roman"/>
          <w:color w:val="828282"/>
          <w:rtl/>
        </w:rPr>
        <w:t xml:space="preserve">לָּ֑יְלָה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2">
        <w:r>
          <w:rPr/>
          <w:t>303021, Genesis 1:14</w:t>
        </w:r>
      </w:hyperlink>
    </w:p>
    <w:p>
      <w:pPr>
        <w:pStyle w:val="Hebrew"/>
      </w:pPr>
      <w:r>
        <w:t xml:space="preserve">וְהָי֤וּ לְאֹתֹת֙ וּלְמֹ֣ועֲדִ֔ים וּלְיָמִ֖ים וְשָׁנִֽים׃ </w:t>
      </w:r>
    </w:p>
    <w:p>
      <w:pPr>
        <w:pStyle w:val="Hebrew"/>
      </w:pPr>
      <w:r>
        <w:rPr>
          <w:color w:val="828282"/>
        </w:rPr>
        <w:t xml:space="preserve">וַיֹּ֣אמֶר אֱלֹהִ֗ים יְהִ֤י מְאֹרֹת֙ בִּרְקִ֣יעַ הַשָּׁמַ֔יִם לְהַבְדִּ֕יל בֵּ֥ין הַיֹּ֖ום וּבֵ֣ין הַלָּ֑יְלָה וְהָי֤וּ לְאֹתֹת֙ וּלְמֹ֣ועֲדִ֔ים וּלְיָמִ֖ים וְשָׁנִֽים׃ </w:t>
      </w:r>
    </w:p>
    <w:p>
      <w:pPr>
        <w:pStyle w:val="Hebrew"/>
      </w:pPr>
      <w:r>
        <w:rPr>
          <w:color w:val="FF0000"/>
          <w:vertAlign w:val="superscript"/>
          <w:rtl/>
        </w:rPr>
        <w:t>254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255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256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257</w:t>
      </w:r>
      <w:r>
        <w:rPr>
          <w:rFonts w:ascii="Times New Roman" w:hAnsi="Times New Roman"/>
          <w:color w:val="828282"/>
          <w:rtl/>
        </w:rPr>
        <w:t xml:space="preserve">אֹתֹת֙ </w:t>
      </w:r>
      <w:r>
        <w:rPr>
          <w:color w:val="FF0000"/>
          <w:vertAlign w:val="superscript"/>
          <w:rtl/>
        </w:rPr>
        <w:t>258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259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260</w:t>
      </w:r>
      <w:r>
        <w:rPr>
          <w:rFonts w:ascii="Times New Roman" w:hAnsi="Times New Roman"/>
          <w:color w:val="828282"/>
          <w:rtl/>
        </w:rPr>
        <w:t xml:space="preserve">מֹ֣ועֲדִ֔ים </w:t>
      </w:r>
      <w:r>
        <w:rPr>
          <w:color w:val="FF0000"/>
          <w:vertAlign w:val="superscript"/>
          <w:rtl/>
        </w:rPr>
        <w:t>261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263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264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265</w:t>
      </w:r>
      <w:r>
        <w:rPr>
          <w:rFonts w:ascii="Times New Roman" w:hAnsi="Times New Roman"/>
          <w:color w:val="828282"/>
          <w:rtl/>
        </w:rPr>
        <w:t xml:space="preserve">שָׁנִֽים׃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303022, Genesis 1:15</w:t>
        </w:r>
      </w:hyperlink>
    </w:p>
    <w:p>
      <w:pPr>
        <w:pStyle w:val="Hebrew"/>
      </w:pPr>
      <w:r>
        <w:t xml:space="preserve">וְהָי֤וּ לִמְאֹורֹת֙ בִּרְקִ֣יעַ הַשָּׁמַ֔יִם </w:t>
      </w:r>
    </w:p>
    <w:p>
      <w:pPr>
        <w:pStyle w:val="Hebrew"/>
      </w:pPr>
      <w:r>
        <w:rPr>
          <w:color w:val="828282"/>
        </w:rPr>
        <w:t xml:space="preserve">וְהָי֤וּ לִמְאֹורֹת֙ בִּרְקִ֣יעַ הַשָּׁמַ֔יִם לְהָאִ֖יר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266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267</w:t>
      </w:r>
      <w:r>
        <w:rPr>
          <w:rFonts w:ascii="Times New Roman" w:hAnsi="Times New Roman"/>
          <w:color w:val="828282"/>
          <w:rtl/>
        </w:rPr>
        <w:t xml:space="preserve">הָי֤וּ </w:t>
      </w:r>
      <w:r>
        <w:rPr>
          <w:color w:val="FF0000"/>
          <w:vertAlign w:val="superscript"/>
          <w:rtl/>
        </w:rPr>
        <w:t>268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269</w:t>
      </w:r>
      <w:r>
        <w:rPr>
          <w:rFonts w:ascii="Times New Roman" w:hAnsi="Times New Roman"/>
          <w:color w:val="828282"/>
          <w:rtl/>
        </w:rPr>
        <w:t xml:space="preserve">מְאֹורֹת֙ </w:t>
      </w:r>
      <w:r>
        <w:rPr>
          <w:color w:val="FF0000"/>
          <w:vertAlign w:val="superscript"/>
          <w:rtl/>
        </w:rPr>
        <w:t>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271</w:t>
      </w:r>
      <w:r>
        <w:rPr>
          <w:rFonts w:ascii="Times New Roman" w:hAnsi="Times New Roman"/>
          <w:color w:val="828282"/>
          <w:rtl/>
        </w:rPr>
        <w:t xml:space="preserve">רְקִ֣יעַ </w:t>
      </w:r>
      <w:r>
        <w:rPr>
          <w:color w:val="FF0000"/>
          <w:vertAlign w:val="superscript"/>
          <w:rtl/>
        </w:rPr>
        <w:t>272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273</w:t>
      </w:r>
      <w:r>
        <w:rPr>
          <w:rFonts w:ascii="Times New Roman" w:hAnsi="Times New Roman"/>
          <w:color w:val="828282"/>
          <w:rtl/>
        </w:rPr>
        <w:t xml:space="preserve">שָּׁמַ֔יִם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303023, Genesis 1:15</w:t>
        </w:r>
      </w:hyperlink>
    </w:p>
    <w:p>
      <w:pPr>
        <w:pStyle w:val="Hebrew"/>
      </w:pPr>
      <w:r>
        <w:t xml:space="preserve">לְהָאִ֖יר עַל־הָאָ֑רֶץ </w:t>
      </w:r>
    </w:p>
    <w:p>
      <w:pPr>
        <w:pStyle w:val="Hebrew"/>
      </w:pPr>
      <w:r>
        <w:rPr>
          <w:color w:val="828282"/>
        </w:rPr>
        <w:t xml:space="preserve">וְהָי֤וּ לִמְאֹורֹת֙ בִּרְקִ֣יעַ הַשָּׁמַ֔יִם לְהָאִ֖יר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274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275</w:t>
      </w:r>
      <w:r>
        <w:rPr>
          <w:rFonts w:ascii="Times New Roman" w:hAnsi="Times New Roman"/>
          <w:color w:val="828282"/>
          <w:rtl/>
        </w:rPr>
        <w:t xml:space="preserve">הָאִ֖יר </w:t>
      </w:r>
      <w:r>
        <w:rPr>
          <w:color w:val="FF0000"/>
          <w:vertAlign w:val="superscript"/>
          <w:rtl/>
        </w:rPr>
        <w:t>276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277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278</w:t>
      </w:r>
      <w:r>
        <w:rPr>
          <w:rFonts w:ascii="Times New Roman" w:hAnsi="Times New Roman"/>
          <w:color w:val="828282"/>
          <w:rtl/>
        </w:rPr>
        <w:t xml:space="preserve">אָ֑רֶץ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3">
        <w:r>
          <w:rPr/>
          <w:t>303024, Genesis 1:15</w:t>
        </w:r>
      </w:hyperlink>
    </w:p>
    <w:p>
      <w:pPr>
        <w:pStyle w:val="Hebrew"/>
      </w:pPr>
      <w:r>
        <w:t xml:space="preserve">וַֽיְהִי־כֵֽן׃ </w:t>
      </w:r>
    </w:p>
    <w:p>
      <w:pPr>
        <w:pStyle w:val="Hebrew"/>
      </w:pPr>
      <w:r>
        <w:rPr>
          <w:color w:val="828282"/>
        </w:rPr>
        <w:t xml:space="preserve">וְהָי֤וּ לִמְאֹורֹת֙ בִּרְקִ֣יעַ הַשָּׁמַ֔יִם לְהָאִ֖יר עַל־הָאָ֑רֶץ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279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280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281</w:t>
      </w:r>
      <w:r>
        <w:rPr>
          <w:rFonts w:ascii="Times New Roman" w:hAnsi="Times New Roman"/>
          <w:color w:val="828282"/>
          <w:rtl/>
        </w:rPr>
        <w:t xml:space="preserve">כֵֽן׃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4">
        <w:r>
          <w:rPr/>
          <w:t>303025, Genesis 1:16</w:t>
        </w:r>
      </w:hyperlink>
    </w:p>
    <w:p>
      <w:pPr>
        <w:pStyle w:val="Hebrew"/>
      </w:pPr>
      <w:r>
        <w:t xml:space="preserve">וַיַּ֣עַשׂ אֱלֹהִ֔ים אֶת־שְׁנֵ֥י הַמְּאֹרֹ֖ת הַגְּדֹלִ֑ים אֶת־הַמָּאֹ֤ור הַגָּדֹל֙ לְמֶמְשֶׁ֣לֶת הַיֹּ֔ום וְאֶת־הַמָּאֹ֤ור הַקָּטֹן֙ לְמֶמְשֶׁ֣לֶת הַלַּ֔יְלָה וְאֵ֖ת הַכֹּוכָבִֽים׃ </w:t>
      </w:r>
    </w:p>
    <w:p>
      <w:pPr>
        <w:pStyle w:val="Hebrew"/>
      </w:pPr>
      <w:r>
        <w:rPr>
          <w:color w:val="828282"/>
        </w:rPr>
        <w:t xml:space="preserve">וַיַּ֣עַשׂ אֱלֹהִ֔ים אֶת־שְׁנֵ֥י הַמְּאֹרֹ֖ת הַגְּדֹלִ֑ים אֶת־הַמָּאֹ֤ור הַגָּדֹל֙ לְמֶמְשֶׁ֣לֶת הַיֹּ֔ום וְאֶת־הַמָּאֹ֤ור הַקָּטֹן֙ לְמֶמְשֶׁ֣לֶת הַלַּ֔יְלָה וְאֵ֖ת הַכֹּוכָבִֽים׃ </w:t>
      </w:r>
    </w:p>
    <w:p>
      <w:pPr>
        <w:pStyle w:val="Hebrew"/>
      </w:pPr>
      <w:r>
        <w:rPr>
          <w:color w:val="FF0000"/>
          <w:vertAlign w:val="superscript"/>
          <w:rtl/>
        </w:rPr>
        <w:t>282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283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284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285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286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288</w:t>
      </w:r>
      <w:r>
        <w:rPr>
          <w:rFonts w:ascii="Times New Roman" w:hAnsi="Times New Roman"/>
          <w:color w:val="828282"/>
          <w:rtl/>
        </w:rPr>
        <w:t xml:space="preserve">מְּאֹרֹ֖ת </w:t>
      </w:r>
      <w:r>
        <w:rPr>
          <w:color w:val="FF0000"/>
          <w:vertAlign w:val="superscript"/>
          <w:rtl/>
        </w:rPr>
        <w:t>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290</w:t>
      </w:r>
      <w:r>
        <w:rPr>
          <w:rFonts w:ascii="Times New Roman" w:hAnsi="Times New Roman"/>
          <w:color w:val="828282"/>
          <w:rtl/>
        </w:rPr>
        <w:t xml:space="preserve">גְּדֹלִ֑ים </w:t>
      </w:r>
      <w:r>
        <w:rPr>
          <w:color w:val="FF0000"/>
          <w:vertAlign w:val="superscript"/>
          <w:rtl/>
        </w:rPr>
        <w:t>291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</w:t>
      </w:r>
      <w:r>
        <w:rPr>
          <w:rFonts w:ascii="Times New Roman" w:hAnsi="Times New Roman"/>
          <w:color w:val="828282"/>
          <w:rtl/>
        </w:rPr>
        <w:t xml:space="preserve">מָּאֹ֤ור </w:t>
      </w:r>
      <w:r>
        <w:rPr>
          <w:color w:val="FF0000"/>
          <w:vertAlign w:val="superscript"/>
          <w:rtl/>
        </w:rPr>
        <w:t>294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295</w:t>
      </w:r>
      <w:r>
        <w:rPr>
          <w:rFonts w:ascii="Times New Roman" w:hAnsi="Times New Roman"/>
          <w:color w:val="828282"/>
          <w:rtl/>
        </w:rPr>
        <w:t xml:space="preserve">גָּדֹל֙ </w:t>
      </w:r>
      <w:r>
        <w:rPr>
          <w:color w:val="FF0000"/>
          <w:vertAlign w:val="superscript"/>
          <w:rtl/>
        </w:rPr>
        <w:t>296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297</w:t>
      </w:r>
      <w:r>
        <w:rPr>
          <w:rFonts w:ascii="Times New Roman" w:hAnsi="Times New Roman"/>
          <w:color w:val="828282"/>
          <w:rtl/>
        </w:rPr>
        <w:t xml:space="preserve">מֶמְשֶׁ֣לֶת </w:t>
      </w:r>
      <w:r>
        <w:rPr>
          <w:color w:val="FF0000"/>
          <w:vertAlign w:val="superscript"/>
          <w:rtl/>
        </w:rPr>
        <w:t>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299</w:t>
      </w:r>
      <w:r>
        <w:rPr>
          <w:rFonts w:ascii="Times New Roman" w:hAnsi="Times New Roman"/>
          <w:color w:val="828282"/>
          <w:rtl/>
        </w:rPr>
        <w:t xml:space="preserve">יֹּ֔ום </w:t>
      </w:r>
      <w:r>
        <w:rPr>
          <w:color w:val="FF0000"/>
          <w:vertAlign w:val="superscript"/>
          <w:rtl/>
        </w:rPr>
        <w:t>300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303</w:t>
      </w:r>
      <w:r>
        <w:rPr>
          <w:rFonts w:ascii="Times New Roman" w:hAnsi="Times New Roman"/>
          <w:color w:val="828282"/>
          <w:rtl/>
        </w:rPr>
        <w:t xml:space="preserve">מָּאֹ֤ור </w:t>
      </w:r>
      <w:r>
        <w:rPr>
          <w:color w:val="FF0000"/>
          <w:vertAlign w:val="superscript"/>
          <w:rtl/>
        </w:rPr>
        <w:t>304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305</w:t>
      </w:r>
      <w:r>
        <w:rPr>
          <w:rFonts w:ascii="Times New Roman" w:hAnsi="Times New Roman"/>
          <w:color w:val="828282"/>
          <w:rtl/>
        </w:rPr>
        <w:t xml:space="preserve">קָּטֹן֙ </w:t>
      </w:r>
      <w:r>
        <w:rPr>
          <w:color w:val="FF0000"/>
          <w:vertAlign w:val="superscript"/>
          <w:rtl/>
        </w:rPr>
        <w:t>306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307</w:t>
      </w:r>
      <w:r>
        <w:rPr>
          <w:rFonts w:ascii="Times New Roman" w:hAnsi="Times New Roman"/>
          <w:color w:val="828282"/>
          <w:rtl/>
        </w:rPr>
        <w:t xml:space="preserve">מֶמְשֶׁ֣לֶת </w:t>
      </w:r>
      <w:r>
        <w:rPr>
          <w:color w:val="FF0000"/>
          <w:vertAlign w:val="superscript"/>
          <w:rtl/>
        </w:rPr>
        <w:t>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</w:t>
      </w:r>
      <w:r>
        <w:rPr>
          <w:rFonts w:ascii="Times New Roman" w:hAnsi="Times New Roman"/>
          <w:color w:val="828282"/>
          <w:rtl/>
        </w:rPr>
        <w:t xml:space="preserve">לַּ֔יְלָה </w:t>
      </w:r>
      <w:r>
        <w:rPr>
          <w:color w:val="FF0000"/>
          <w:vertAlign w:val="superscript"/>
          <w:rtl/>
        </w:rPr>
        <w:t>310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311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313</w:t>
      </w:r>
      <w:r>
        <w:rPr>
          <w:rFonts w:ascii="Times New Roman" w:hAnsi="Times New Roman"/>
          <w:color w:val="828282"/>
          <w:rtl/>
        </w:rPr>
        <w:t xml:space="preserve">כֹּוכָבִֽים׃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303026, Genesis 1:17</w:t>
        </w:r>
      </w:hyperlink>
    </w:p>
    <w:p>
      <w:pPr>
        <w:pStyle w:val="Hebrew"/>
      </w:pPr>
      <w:r>
        <w:t xml:space="preserve">וַיִּתֵּ֥ן אֹתָ֛ם אֱלֹהִ֖ים בִּרְקִ֣יעַ הַשָּׁמָ֑יִם </w:t>
      </w:r>
    </w:p>
    <w:p>
      <w:pPr>
        <w:pStyle w:val="Hebrew"/>
      </w:pPr>
      <w:r>
        <w:rPr>
          <w:color w:val="828282"/>
        </w:rPr>
        <w:t xml:space="preserve">וַיִּתֵּ֥ן אֹתָ֛ם אֱלֹהִ֖ים בִּרְקִ֣יעַ הַשָּׁמָ֑יִם לְהָאִ֖יר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314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315</w:t>
      </w:r>
      <w:r>
        <w:rPr>
          <w:rFonts w:ascii="Times New Roman" w:hAnsi="Times New Roman"/>
          <w:color w:val="828282"/>
          <w:rtl/>
        </w:rPr>
        <w:t xml:space="preserve">יִּתֵּ֥ן </w:t>
      </w:r>
      <w:r>
        <w:rPr>
          <w:color w:val="FF0000"/>
          <w:vertAlign w:val="superscript"/>
          <w:rtl/>
        </w:rPr>
        <w:t>316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317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318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319</w:t>
      </w:r>
      <w:r>
        <w:rPr>
          <w:rFonts w:ascii="Times New Roman" w:hAnsi="Times New Roman"/>
          <w:color w:val="828282"/>
          <w:rtl/>
        </w:rPr>
        <w:t xml:space="preserve">רְקִ֣יעַ </w:t>
      </w:r>
      <w:r>
        <w:rPr>
          <w:color w:val="FF0000"/>
          <w:vertAlign w:val="superscript"/>
          <w:rtl/>
        </w:rPr>
        <w:t>320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321</w:t>
      </w:r>
      <w:r>
        <w:rPr>
          <w:rFonts w:ascii="Times New Roman" w:hAnsi="Times New Roman"/>
          <w:color w:val="828282"/>
          <w:rtl/>
        </w:rPr>
        <w:t xml:space="preserve">שָּׁמָ֑יִם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5">
        <w:r>
          <w:rPr/>
          <w:t>303027, Genesis 1:17</w:t>
        </w:r>
      </w:hyperlink>
    </w:p>
    <w:p>
      <w:pPr>
        <w:pStyle w:val="Hebrew"/>
      </w:pPr>
      <w:r>
        <w:t xml:space="preserve">לְהָאִ֖יר עַל־הָאָֽרֶץ׃ </w:t>
      </w:r>
    </w:p>
    <w:p>
      <w:pPr>
        <w:pStyle w:val="Hebrew"/>
      </w:pPr>
      <w:r>
        <w:rPr>
          <w:color w:val="828282"/>
        </w:rPr>
        <w:t xml:space="preserve">וַיִּתֵּ֥ן אֹתָ֛ם אֱלֹהִ֖ים בִּרְקִ֣יעַ הַשָּׁמָ֑יִם לְהָאִ֖יר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322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</w:t>
      </w:r>
      <w:r>
        <w:rPr>
          <w:rFonts w:ascii="Times New Roman" w:hAnsi="Times New Roman"/>
          <w:color w:val="828282"/>
          <w:rtl/>
        </w:rPr>
        <w:t xml:space="preserve">הָאִ֖יר </w:t>
      </w:r>
      <w:r>
        <w:rPr>
          <w:color w:val="FF0000"/>
          <w:vertAlign w:val="superscript"/>
          <w:rtl/>
        </w:rPr>
        <w:t>324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326</w:t>
      </w:r>
      <w:r>
        <w:rPr>
          <w:rFonts w:ascii="Times New Roman" w:hAnsi="Times New Roman"/>
          <w:color w:val="828282"/>
          <w:rtl/>
        </w:rPr>
        <w:t xml:space="preserve">אָֽרֶץ׃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303028, Genesis 1:18</w:t>
        </w:r>
      </w:hyperlink>
    </w:p>
    <w:p>
      <w:pPr>
        <w:pStyle w:val="Hebrew"/>
      </w:pPr>
      <w:r>
        <w:t xml:space="preserve">וְלִמְשֹׁל֙ בַּיֹּ֣ום וּבַלַּ֔יְלָה </w:t>
      </w:r>
    </w:p>
    <w:p>
      <w:pPr>
        <w:pStyle w:val="Hebrew"/>
      </w:pPr>
      <w:r>
        <w:rPr>
          <w:color w:val="828282"/>
        </w:rPr>
        <w:t xml:space="preserve">וְלִמְשֹׁל֙ בַּיֹּ֣ום וּבַלַּ֔יְלָה וּֽלֲהַבְדִּ֔יל בֵּ֥ין הָאֹ֖ור וּבֵ֣ין הַחֹ֑שֶׁךְ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329</w:t>
      </w:r>
      <w:r>
        <w:rPr>
          <w:rFonts w:ascii="Times New Roman" w:hAnsi="Times New Roman"/>
          <w:color w:val="828282"/>
          <w:rtl/>
        </w:rPr>
        <w:t xml:space="preserve">מְשֹׁל֙ </w:t>
      </w:r>
      <w:r>
        <w:rPr>
          <w:color w:val="FF0000"/>
          <w:vertAlign w:val="superscript"/>
          <w:rtl/>
        </w:rPr>
        <w:t>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331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334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335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336</w:t>
      </w:r>
      <w:r>
        <w:rPr>
          <w:rFonts w:ascii="Times New Roman" w:hAnsi="Times New Roman"/>
          <w:color w:val="828282"/>
          <w:rtl/>
        </w:rPr>
        <w:t xml:space="preserve">לַּ֔יְלָה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303029, Genesis 1:18</w:t>
        </w:r>
      </w:hyperlink>
    </w:p>
    <w:p>
      <w:pPr>
        <w:pStyle w:val="Hebrew"/>
      </w:pPr>
      <w:r>
        <w:t xml:space="preserve">וּֽלֲהַבְדִּ֔יל בֵּ֥ין הָאֹ֖ור וּבֵ֣ין הַחֹ֑שֶׁךְ </w:t>
      </w:r>
    </w:p>
    <w:p>
      <w:pPr>
        <w:pStyle w:val="Hebrew"/>
      </w:pPr>
      <w:r>
        <w:rPr>
          <w:color w:val="828282"/>
        </w:rPr>
        <w:t xml:space="preserve">וְלִמְשֹׁל֙ בַּיֹּ֣ום וּבַלַּ֔יְלָה וּֽלֲהַבְדִּ֔יל בֵּ֥ין הָאֹ֖ור וּבֵ֣ין הַחֹ֑שֶׁךְ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337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338</w:t>
      </w:r>
      <w:r>
        <w:rPr>
          <w:rFonts w:ascii="Times New Roman" w:hAnsi="Times New Roman"/>
          <w:color w:val="828282"/>
          <w:rtl/>
        </w:rPr>
        <w:t>לֲ</w:t>
      </w:r>
      <w:r>
        <w:rPr>
          <w:color w:val="FF0000"/>
          <w:vertAlign w:val="superscript"/>
          <w:rtl/>
        </w:rPr>
        <w:t>339</w:t>
      </w:r>
      <w:r>
        <w:rPr>
          <w:rFonts w:ascii="Times New Roman" w:hAnsi="Times New Roman"/>
          <w:color w:val="828282"/>
          <w:rtl/>
        </w:rPr>
        <w:t xml:space="preserve">הַבְדִּ֔יל </w:t>
      </w:r>
      <w:r>
        <w:rPr>
          <w:color w:val="FF0000"/>
          <w:vertAlign w:val="superscript"/>
          <w:rtl/>
        </w:rPr>
        <w:t>340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341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342</w:t>
      </w:r>
      <w:r>
        <w:rPr>
          <w:rFonts w:ascii="Times New Roman" w:hAnsi="Times New Roman"/>
          <w:color w:val="828282"/>
          <w:rtl/>
        </w:rPr>
        <w:t xml:space="preserve">אֹ֖ור </w:t>
      </w:r>
      <w:r>
        <w:rPr>
          <w:color w:val="FF0000"/>
          <w:vertAlign w:val="superscript"/>
          <w:rtl/>
        </w:rPr>
        <w:t>343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344</w:t>
      </w:r>
      <w:r>
        <w:rPr>
          <w:rFonts w:ascii="Times New Roman" w:hAnsi="Times New Roman"/>
          <w:color w:val="828282"/>
          <w:rtl/>
        </w:rPr>
        <w:t xml:space="preserve">בֵ֣ין </w:t>
      </w:r>
      <w:r>
        <w:rPr>
          <w:color w:val="FF0000"/>
          <w:vertAlign w:val="superscript"/>
          <w:rtl/>
        </w:rPr>
        <w:t>345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346</w:t>
      </w:r>
      <w:r>
        <w:rPr>
          <w:rFonts w:ascii="Times New Roman" w:hAnsi="Times New Roman"/>
          <w:color w:val="828282"/>
          <w:rtl/>
        </w:rPr>
        <w:t xml:space="preserve">חֹ֑שֶׁךְ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303030, Genesis 1:18</w:t>
        </w:r>
      </w:hyperlink>
    </w:p>
    <w:p>
      <w:pPr>
        <w:pStyle w:val="Hebrew"/>
      </w:pPr>
      <w:r>
        <w:t xml:space="preserve">וַיַּ֥רְא אֱלֹהִ֖ים </w:t>
      </w:r>
    </w:p>
    <w:p>
      <w:pPr>
        <w:pStyle w:val="Hebrew"/>
      </w:pPr>
      <w:r>
        <w:rPr>
          <w:color w:val="828282"/>
        </w:rPr>
        <w:t xml:space="preserve">וְלִמְשֹׁל֙ בַּיֹּ֣ום וּבַלַּ֔יְלָה וּֽלֲהַבְדִּ֔יל בֵּ֥ין הָאֹ֖ור וּבֵ֣ין הַחֹ֑שֶׁךְ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348</w:t>
      </w:r>
      <w:r>
        <w:rPr>
          <w:rFonts w:ascii="Times New Roman" w:hAnsi="Times New Roman"/>
          <w:color w:val="828282"/>
          <w:rtl/>
        </w:rPr>
        <w:t xml:space="preserve">יַּ֥רְא </w:t>
      </w:r>
      <w:r>
        <w:rPr>
          <w:color w:val="FF0000"/>
          <w:vertAlign w:val="superscript"/>
          <w:rtl/>
        </w:rPr>
        <w:t>349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6">
        <w:r>
          <w:rPr/>
          <w:t>303031, Genesis 1:18</w:t>
        </w:r>
      </w:hyperlink>
    </w:p>
    <w:p>
      <w:pPr>
        <w:pStyle w:val="Hebrew"/>
      </w:pPr>
      <w:r>
        <w:t xml:space="preserve">כִּי־טֹֽוב׃ </w:t>
      </w:r>
    </w:p>
    <w:p>
      <w:pPr>
        <w:pStyle w:val="Hebrew"/>
      </w:pPr>
      <w:r>
        <w:rPr>
          <w:color w:val="828282"/>
        </w:rPr>
        <w:t xml:space="preserve">וְלִמְשֹׁל֙ בַּיֹּ֣ום וּבַלַּ֔יְלָה וּֽלֲהַבְדִּ֔יל בֵּ֥ין הָאֹ֖ור וּבֵ֣ין הַחֹ֑שֶׁךְ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350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351</w:t>
      </w:r>
      <w:r>
        <w:rPr>
          <w:rFonts w:ascii="Times New Roman" w:hAnsi="Times New Roman"/>
          <w:color w:val="828282"/>
          <w:rtl/>
        </w:rPr>
        <w:t xml:space="preserve">טֹֽוב׃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303032, Genesis 1:19</w:t>
        </w:r>
      </w:hyperlink>
    </w:p>
    <w:p>
      <w:pPr>
        <w:pStyle w:val="Hebrew"/>
      </w:pPr>
      <w:r>
        <w:t xml:space="preserve">וַֽיְהִי־עֶ֥רֶב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רְבִיעִֽי׃ פ </w:t>
      </w:r>
    </w:p>
    <w:p>
      <w:pPr>
        <w:pStyle w:val="Hebrew"/>
      </w:pPr>
      <w:r>
        <w:rPr>
          <w:color w:val="FF0000"/>
          <w:vertAlign w:val="superscript"/>
          <w:rtl/>
        </w:rPr>
        <w:t>352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353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354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303033, Genesis 1:19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רְבִיעִֽי׃ פ </w:t>
      </w:r>
    </w:p>
    <w:p>
      <w:pPr>
        <w:pStyle w:val="Hebrew"/>
      </w:pPr>
      <w:r>
        <w:rPr>
          <w:color w:val="FF0000"/>
          <w:vertAlign w:val="superscript"/>
          <w:rtl/>
        </w:rPr>
        <w:t>355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356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357</w:t>
      </w:r>
      <w:r>
        <w:rPr>
          <w:rFonts w:ascii="Times New Roman" w:hAnsi="Times New Roman"/>
          <w:color w:val="828282"/>
          <w:rtl/>
        </w:rPr>
        <w:t xml:space="preserve">בֹ֖קֶר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7">
        <w:r>
          <w:rPr/>
          <w:t>303034, Genesis 1:19</w:t>
        </w:r>
      </w:hyperlink>
    </w:p>
    <w:p>
      <w:pPr>
        <w:pStyle w:val="Hebrew"/>
      </w:pPr>
      <w:r>
        <w:t xml:space="preserve">יֹ֥ום רְבִיעִֽי׃ פ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רְבִיעִֽי׃ פ </w:t>
      </w:r>
    </w:p>
    <w:p>
      <w:pPr>
        <w:pStyle w:val="Hebrew"/>
      </w:pPr>
      <w:r>
        <w:rPr>
          <w:color w:val="FF0000"/>
          <w:vertAlign w:val="superscript"/>
          <w:rtl/>
        </w:rPr>
        <w:t>358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359</w:t>
      </w:r>
      <w:r>
        <w:rPr>
          <w:rFonts w:ascii="Times New Roman" w:hAnsi="Times New Roman"/>
          <w:color w:val="828282"/>
          <w:rtl/>
        </w:rPr>
        <w:t xml:space="preserve">רְבִיעִֽי׃ פ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303035, Genesis 1:20</w:t>
        </w:r>
      </w:hyperlink>
    </w:p>
    <w:p>
      <w:pPr>
        <w:pStyle w:val="Hebrew"/>
      </w:pPr>
      <w:r>
        <w:t xml:space="preserve">וַיֹּ֣אמֶר אֱלֹהִ֔ים </w:t>
      </w:r>
    </w:p>
    <w:p>
      <w:pPr>
        <w:pStyle w:val="Hebrew"/>
      </w:pPr>
      <w:r>
        <w:rPr>
          <w:color w:val="828282"/>
        </w:rPr>
        <w:t xml:space="preserve">וַיֹּ֣אמֶר אֱלֹהִ֔ים יִשְׁרְצ֣וּ הַמַּ֔יִם שֶׁ֖רֶץ נֶ֣פֶשׁ חַיָּ֑ה וְעֹוף֙ יְעֹופֵ֣ף עַל־הָאָ֔רֶץ עַל־פְּנֵ֖י רְקִ֥יעַ הַשָּׁמָֽיִם׃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360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362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303036, Genesis 1:20</w:t>
        </w:r>
      </w:hyperlink>
    </w:p>
    <w:p>
      <w:pPr>
        <w:pStyle w:val="Hebrew"/>
      </w:pPr>
      <w:r>
        <w:t xml:space="preserve">יִשְׁרְצ֣וּ הַמַּ֔יִם שֶׁ֖רֶץ נֶ֣פֶשׁ חַיָּ֑ה </w:t>
      </w:r>
    </w:p>
    <w:p>
      <w:pPr>
        <w:pStyle w:val="Hebrew"/>
      </w:pPr>
      <w:r>
        <w:rPr>
          <w:color w:val="828282"/>
        </w:rPr>
        <w:t xml:space="preserve">וַיֹּ֣אמֶר אֱלֹהִ֔ים יִשְׁרְצ֣וּ הַמַּ֔יִם שֶׁ֖רֶץ נֶ֣פֶשׁ חַיָּ֑ה וְעֹוף֙ יְעֹופֵ֣ף עַל־הָאָ֔רֶץ עַל־פְּנֵ֖י רְקִ֥יעַ הַשָּׁמָֽיִם׃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363</w:t>
      </w:r>
      <w:r>
        <w:rPr>
          <w:rFonts w:ascii="Times New Roman" w:hAnsi="Times New Roman"/>
          <w:color w:val="828282"/>
          <w:rtl/>
        </w:rPr>
        <w:t xml:space="preserve">יִשְׁרְצ֣וּ </w:t>
      </w:r>
      <w:r>
        <w:rPr>
          <w:color w:val="FF0000"/>
          <w:vertAlign w:val="superscript"/>
          <w:rtl/>
        </w:rPr>
        <w:t>364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365</w:t>
      </w:r>
      <w:r>
        <w:rPr>
          <w:rFonts w:ascii="Times New Roman" w:hAnsi="Times New Roman"/>
          <w:color w:val="828282"/>
          <w:rtl/>
        </w:rPr>
        <w:t xml:space="preserve">מַּ֔יִם </w:t>
      </w:r>
      <w:r>
        <w:rPr>
          <w:color w:val="FF0000"/>
          <w:vertAlign w:val="superscript"/>
          <w:rtl/>
        </w:rPr>
        <w:t>366</w:t>
      </w:r>
      <w:r>
        <w:rPr>
          <w:rFonts w:ascii="Times New Roman" w:hAnsi="Times New Roman"/>
          <w:color w:val="828282"/>
          <w:rtl/>
        </w:rPr>
        <w:t xml:space="preserve">שֶׁ֖רֶץ </w:t>
      </w:r>
      <w:r>
        <w:rPr>
          <w:color w:val="FF0000"/>
          <w:vertAlign w:val="superscript"/>
          <w:rtl/>
        </w:rPr>
        <w:t>367</w:t>
      </w:r>
      <w:r>
        <w:rPr>
          <w:rFonts w:ascii="Times New Roman" w:hAnsi="Times New Roman"/>
          <w:color w:val="828282"/>
          <w:rtl/>
        </w:rPr>
        <w:t xml:space="preserve">נֶ֣פֶשׁ </w:t>
      </w:r>
      <w:r>
        <w:rPr>
          <w:color w:val="FF0000"/>
          <w:vertAlign w:val="superscript"/>
          <w:rtl/>
        </w:rPr>
        <w:t>368</w:t>
      </w:r>
      <w:r>
        <w:rPr>
          <w:rFonts w:ascii="Times New Roman" w:hAnsi="Times New Roman"/>
          <w:color w:val="828282"/>
          <w:rtl/>
        </w:rPr>
        <w:t xml:space="preserve">חַיָּ֑ה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8">
        <w:r>
          <w:rPr/>
          <w:t>303037, Genesis 1:20</w:t>
        </w:r>
      </w:hyperlink>
    </w:p>
    <w:p>
      <w:pPr>
        <w:pStyle w:val="Hebrew"/>
      </w:pPr>
      <w:r>
        <w:t xml:space="preserve">וְעֹוף֙ יְעֹופֵ֣ף עַל־הָאָ֔רֶץ עַל־פְּנֵ֖י רְקִ֥יעַ הַשָּׁמָֽיִם׃ </w:t>
      </w:r>
    </w:p>
    <w:p>
      <w:pPr>
        <w:pStyle w:val="Hebrew"/>
      </w:pPr>
      <w:r>
        <w:rPr>
          <w:color w:val="828282"/>
        </w:rPr>
        <w:t xml:space="preserve">וַיֹּ֣אמֶר אֱלֹהִ֔ים יִשְׁרְצ֣וּ הַמַּ֔יִם שֶׁ֖רֶץ נֶ֣פֶשׁ חַיָּ֑ה וְעֹוף֙ יְעֹופֵ֣ף עַל־הָאָ֔רֶץ עַל־פְּנֵ֖י רְקִ֥יעַ הַשָּׁמָֽיִם׃ </w:t>
      </w:r>
    </w:p>
    <w:p>
      <w:pPr>
        <w:pStyle w:val="Hebrew"/>
      </w:pPr>
      <w:r>
        <w:rPr>
          <w:color w:val="FF0000"/>
          <w:vertAlign w:val="superscript"/>
          <w:rtl/>
        </w:rPr>
        <w:t>369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370</w:t>
      </w:r>
      <w:r>
        <w:rPr>
          <w:rFonts w:ascii="Times New Roman" w:hAnsi="Times New Roman"/>
          <w:color w:val="828282"/>
          <w:rtl/>
        </w:rPr>
        <w:t xml:space="preserve">עֹוף֙ </w:t>
      </w:r>
      <w:r>
        <w:rPr>
          <w:color w:val="FF0000"/>
          <w:vertAlign w:val="superscript"/>
          <w:rtl/>
        </w:rPr>
        <w:t>371</w:t>
      </w:r>
      <w:r>
        <w:rPr>
          <w:rFonts w:ascii="Times New Roman" w:hAnsi="Times New Roman"/>
          <w:color w:val="828282"/>
          <w:rtl/>
        </w:rPr>
        <w:t xml:space="preserve">יְעֹופֵ֣ף </w:t>
      </w:r>
      <w:r>
        <w:rPr>
          <w:color w:val="FF0000"/>
          <w:vertAlign w:val="superscript"/>
          <w:rtl/>
        </w:rPr>
        <w:t>372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374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375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376</w:t>
      </w:r>
      <w:r>
        <w:rPr>
          <w:rFonts w:ascii="Times New Roman" w:hAnsi="Times New Roman"/>
          <w:color w:val="828282"/>
          <w:rtl/>
        </w:rPr>
        <w:t xml:space="preserve">פְּנֵ֖י </w:t>
      </w:r>
      <w:r>
        <w:rPr>
          <w:color w:val="FF0000"/>
          <w:vertAlign w:val="superscript"/>
          <w:rtl/>
        </w:rPr>
        <w:t>377</w:t>
      </w:r>
      <w:r>
        <w:rPr>
          <w:rFonts w:ascii="Times New Roman" w:hAnsi="Times New Roman"/>
          <w:color w:val="828282"/>
          <w:rtl/>
        </w:rPr>
        <w:t xml:space="preserve">רְקִ֥יעַ </w:t>
      </w:r>
      <w:r>
        <w:rPr>
          <w:color w:val="FF0000"/>
          <w:vertAlign w:val="superscript"/>
          <w:rtl/>
        </w:rPr>
        <w:t>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</w:t>
      </w:r>
      <w:r>
        <w:rPr>
          <w:rFonts w:ascii="Times New Roman" w:hAnsi="Times New Roman"/>
          <w:color w:val="828282"/>
          <w:rtl/>
        </w:rPr>
        <w:t xml:space="preserve">שָּׁמָֽיִם׃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303038, Genesis 1:21</w:t>
        </w:r>
      </w:hyperlink>
    </w:p>
    <w:p>
      <w:pPr>
        <w:pStyle w:val="Hebrew"/>
      </w:pPr>
      <w:r>
        <w:t xml:space="preserve">וַיִּבְרָ֣א אֱלֹהִ֔ים אֶת־הַתַּנִּינִ֖ם הַגְּדֹלִ֑ים וְאֵ֣ת כָּל־נֶ֣פֶשׁ לְמִֽינֵהֶ֗ם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381</w:t>
      </w:r>
      <w:r>
        <w:rPr>
          <w:rFonts w:ascii="Times New Roman" w:hAnsi="Times New Roman"/>
          <w:color w:val="828282"/>
          <w:rtl/>
        </w:rPr>
        <w:t xml:space="preserve">יִּבְרָ֣א </w:t>
      </w:r>
      <w:r>
        <w:rPr>
          <w:color w:val="FF0000"/>
          <w:vertAlign w:val="superscript"/>
          <w:rtl/>
        </w:rPr>
        <w:t>382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383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385</w:t>
      </w:r>
      <w:r>
        <w:rPr>
          <w:rFonts w:ascii="Times New Roman" w:hAnsi="Times New Roman"/>
          <w:color w:val="828282"/>
          <w:rtl/>
        </w:rPr>
        <w:t xml:space="preserve">תַּנִּינִ֖ם </w:t>
      </w:r>
      <w:r>
        <w:rPr>
          <w:color w:val="FF0000"/>
          <w:vertAlign w:val="superscript"/>
          <w:rtl/>
        </w:rPr>
        <w:t>386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387</w:t>
      </w:r>
      <w:r>
        <w:rPr>
          <w:rFonts w:ascii="Times New Roman" w:hAnsi="Times New Roman"/>
          <w:color w:val="828282"/>
          <w:rtl/>
        </w:rPr>
        <w:t xml:space="preserve">גְּדֹלִ֑ים </w:t>
      </w:r>
      <w:r>
        <w:rPr>
          <w:color w:val="FF0000"/>
          <w:vertAlign w:val="superscript"/>
          <w:rtl/>
        </w:rPr>
        <w:t>388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</w:t>
      </w:r>
      <w:r>
        <w:rPr>
          <w:rFonts w:ascii="Times New Roman" w:hAnsi="Times New Roman"/>
          <w:color w:val="828282"/>
          <w:rtl/>
        </w:rPr>
        <w:t xml:space="preserve">אֵ֣ת </w:t>
      </w:r>
      <w:r>
        <w:rPr>
          <w:color w:val="FF0000"/>
          <w:vertAlign w:val="superscript"/>
          <w:rtl/>
        </w:rPr>
        <w:t>390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391</w:t>
      </w:r>
      <w:r>
        <w:rPr>
          <w:rFonts w:ascii="Times New Roman" w:hAnsi="Times New Roman"/>
          <w:color w:val="828282"/>
          <w:rtl/>
        </w:rPr>
        <w:t xml:space="preserve">נֶ֣פֶשׁ </w:t>
      </w:r>
      <w:r>
        <w:rPr>
          <w:color w:val="FF0000"/>
          <w:vertAlign w:val="superscript"/>
          <w:rtl/>
        </w:rPr>
        <w:t>400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401</w:t>
      </w:r>
      <w:r>
        <w:rPr>
          <w:rFonts w:ascii="Times New Roman" w:hAnsi="Times New Roman"/>
          <w:color w:val="828282"/>
          <w:rtl/>
        </w:rPr>
        <w:t xml:space="preserve">מִֽינֵהֶ֗ם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303039, Genesis 1:21</w:t>
        </w:r>
      </w:hyperlink>
    </w:p>
    <w:p>
      <w:pPr>
        <w:pStyle w:val="Hebrew"/>
      </w:pPr>
      <w:r>
        <w:t xml:space="preserve">הַֽחַיָּ֣ה׀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392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393</w:t>
      </w:r>
      <w:r>
        <w:rPr>
          <w:rFonts w:ascii="Times New Roman" w:hAnsi="Times New Roman"/>
          <w:color w:val="828282"/>
          <w:rtl/>
        </w:rPr>
        <w:t xml:space="preserve">חַיָּ֣ה׀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303040, Genesis 1:21</w:t>
        </w:r>
      </w:hyperlink>
    </w:p>
    <w:p>
      <w:pPr>
        <w:pStyle w:val="Hebrew"/>
      </w:pPr>
      <w:r>
        <w:t xml:space="preserve">הָֽרֹמֶ֡שֶׂת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394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395</w:t>
      </w:r>
      <w:r>
        <w:rPr>
          <w:rFonts w:ascii="Times New Roman" w:hAnsi="Times New Roman"/>
          <w:color w:val="828282"/>
          <w:rtl/>
        </w:rPr>
        <w:t xml:space="preserve">רֹמֶ֡שֶׂת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303041, Genesis 1:21</w:t>
        </w:r>
      </w:hyperlink>
    </w:p>
    <w:p>
      <w:pPr>
        <w:pStyle w:val="Hebrew"/>
      </w:pPr>
      <w:r>
        <w:t xml:space="preserve">אֲשֶׁר֩ שָׁרְצ֨וּ הַמַּ֜יִם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396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397</w:t>
      </w:r>
      <w:r>
        <w:rPr>
          <w:rFonts w:ascii="Times New Roman" w:hAnsi="Times New Roman"/>
          <w:color w:val="828282"/>
          <w:rtl/>
        </w:rPr>
        <w:t xml:space="preserve">שָׁרְצ֨וּ </w:t>
      </w:r>
      <w:r>
        <w:rPr>
          <w:color w:val="FF0000"/>
          <w:vertAlign w:val="superscript"/>
          <w:rtl/>
        </w:rPr>
        <w:t>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399</w:t>
      </w:r>
      <w:r>
        <w:rPr>
          <w:rFonts w:ascii="Times New Roman" w:hAnsi="Times New Roman"/>
          <w:color w:val="828282"/>
          <w:rtl/>
        </w:rPr>
        <w:t xml:space="preserve">מַּ֜יִם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303042, Genesis 1:21</w:t>
        </w:r>
      </w:hyperlink>
    </w:p>
    <w:p>
      <w:pPr>
        <w:pStyle w:val="Hebrew"/>
      </w:pPr>
      <w:r>
        <w:t xml:space="preserve">וְאֵ֨ת כָּל־עֹ֤וף כָּנָף֙ לְמִינֵ֔הוּ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402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403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404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405</w:t>
      </w:r>
      <w:r>
        <w:rPr>
          <w:rFonts w:ascii="Times New Roman" w:hAnsi="Times New Roman"/>
          <w:color w:val="828282"/>
          <w:rtl/>
        </w:rPr>
        <w:t xml:space="preserve">עֹ֤וף </w:t>
      </w:r>
      <w:r>
        <w:rPr>
          <w:color w:val="FF0000"/>
          <w:vertAlign w:val="superscript"/>
          <w:rtl/>
        </w:rPr>
        <w:t>406</w:t>
      </w:r>
      <w:r>
        <w:rPr>
          <w:rFonts w:ascii="Times New Roman" w:hAnsi="Times New Roman"/>
          <w:color w:val="828282"/>
          <w:rtl/>
        </w:rPr>
        <w:t xml:space="preserve">כָּנָף֙ </w:t>
      </w:r>
      <w:r>
        <w:rPr>
          <w:color w:val="FF0000"/>
          <w:vertAlign w:val="superscript"/>
          <w:rtl/>
        </w:rPr>
        <w:t>407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408</w:t>
      </w:r>
      <w:r>
        <w:rPr>
          <w:rFonts w:ascii="Times New Roman" w:hAnsi="Times New Roman"/>
          <w:color w:val="828282"/>
          <w:rtl/>
        </w:rPr>
        <w:t xml:space="preserve">מִינֵ֔הוּ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303043, Genesis 1:21</w:t>
        </w:r>
      </w:hyperlink>
    </w:p>
    <w:p>
      <w:pPr>
        <w:pStyle w:val="Hebrew"/>
      </w:pPr>
      <w:r>
        <w:t xml:space="preserve">וַיַּ֥רְא אֱלֹהִ֖ים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409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410</w:t>
      </w:r>
      <w:r>
        <w:rPr>
          <w:rFonts w:ascii="Times New Roman" w:hAnsi="Times New Roman"/>
          <w:color w:val="828282"/>
          <w:rtl/>
        </w:rPr>
        <w:t xml:space="preserve">יַּ֥רְא </w:t>
      </w:r>
      <w:r>
        <w:rPr>
          <w:color w:val="FF0000"/>
          <w:vertAlign w:val="superscript"/>
          <w:rtl/>
        </w:rPr>
        <w:t>411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29">
        <w:r>
          <w:rPr/>
          <w:t>303044, Genesis 1:21</w:t>
        </w:r>
      </w:hyperlink>
    </w:p>
    <w:p>
      <w:pPr>
        <w:pStyle w:val="Hebrew"/>
      </w:pPr>
      <w:r>
        <w:t xml:space="preserve">כִּי־טֹֽוב׃ </w:t>
      </w:r>
    </w:p>
    <w:p>
      <w:pPr>
        <w:pStyle w:val="Hebrew"/>
      </w:pPr>
      <w:r>
        <w:rPr>
          <w:color w:val="828282"/>
        </w:rPr>
        <w:t xml:space="preserve">וַיִּבְרָ֣א אֱלֹהִ֔ים אֶת־הַתַּנִּינִ֖ם הַגְּדֹלִ֑ים וְאֵ֣ת כָּל־נֶ֣פֶשׁ הַֽחַיָּ֣ה׀ הָֽרֹמֶ֡שֶׂת אֲשֶׁר֩ שָׁרְצ֨וּ הַמַּ֜יִם לְמִֽינֵהֶ֗ם וְאֵ֨ת כָּל־עֹ֤וף כָּנָף֙ לְמִינֵ֔הוּ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412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413</w:t>
      </w:r>
      <w:r>
        <w:rPr>
          <w:rFonts w:ascii="Times New Roman" w:hAnsi="Times New Roman"/>
          <w:color w:val="828282"/>
          <w:rtl/>
        </w:rPr>
        <w:t xml:space="preserve">טֹֽוב׃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303045, Genesis 1:22</w:t>
        </w:r>
      </w:hyperlink>
    </w:p>
    <w:p>
      <w:pPr>
        <w:pStyle w:val="Hebrew"/>
      </w:pPr>
      <w:r>
        <w:t xml:space="preserve">וַיְבָ֧רֶךְ אֹתָ֛ם אֱלֹהִ֖ים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415</w:t>
      </w:r>
      <w:r>
        <w:rPr>
          <w:rFonts w:ascii="Times New Roman" w:hAnsi="Times New Roman"/>
          <w:color w:val="828282"/>
          <w:rtl/>
        </w:rPr>
        <w:t xml:space="preserve">יְבָ֧רֶךְ </w:t>
      </w:r>
      <w:r>
        <w:rPr>
          <w:color w:val="FF0000"/>
          <w:vertAlign w:val="superscript"/>
          <w:rtl/>
        </w:rPr>
        <w:t>416</w:t>
      </w:r>
      <w:r>
        <w:rPr>
          <w:rFonts w:ascii="Times New Roman" w:hAnsi="Times New Roman"/>
          <w:color w:val="828282"/>
          <w:rtl/>
        </w:rPr>
        <w:t xml:space="preserve">אֹתָ֛ם </w:t>
      </w:r>
      <w:r>
        <w:rPr>
          <w:color w:val="FF0000"/>
          <w:vertAlign w:val="superscript"/>
          <w:rtl/>
        </w:rPr>
        <w:t>417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303046, Genesis 1:22</w:t>
        </w:r>
      </w:hyperlink>
    </w:p>
    <w:p>
      <w:pPr>
        <w:pStyle w:val="Hebrew"/>
      </w:pPr>
      <w:r>
        <w:t xml:space="preserve">לֵאמֹ֑ר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418</w:t>
      </w:r>
      <w:r>
        <w:rPr>
          <w:rFonts w:ascii="Times New Roman" w:hAnsi="Times New Roman"/>
          <w:color w:val="828282"/>
          <w:rtl/>
        </w:rPr>
        <w:t>לֵ</w:t>
      </w:r>
      <w:r>
        <w:rPr>
          <w:color w:val="FF0000"/>
          <w:vertAlign w:val="superscript"/>
          <w:rtl/>
        </w:rPr>
        <w:t>419</w:t>
      </w:r>
      <w:r>
        <w:rPr>
          <w:rFonts w:ascii="Times New Roman" w:hAnsi="Times New Roman"/>
          <w:color w:val="828282"/>
          <w:rtl/>
        </w:rPr>
        <w:t xml:space="preserve">אמֹ֑ר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303047, Genesis 1:22</w:t>
        </w:r>
      </w:hyperlink>
    </w:p>
    <w:p>
      <w:pPr>
        <w:pStyle w:val="Hebrew"/>
      </w:pPr>
      <w:r>
        <w:t xml:space="preserve">פְּר֣וּ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420</w:t>
      </w:r>
      <w:r>
        <w:rPr>
          <w:rFonts w:ascii="Times New Roman" w:hAnsi="Times New Roman"/>
          <w:color w:val="828282"/>
          <w:rtl/>
        </w:rPr>
        <w:t xml:space="preserve">פְּר֣וּ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303048, Genesis 1:22</w:t>
        </w:r>
      </w:hyperlink>
    </w:p>
    <w:p>
      <w:pPr>
        <w:pStyle w:val="Hebrew"/>
      </w:pPr>
      <w:r>
        <w:t xml:space="preserve">וּרְב֗וּ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422</w:t>
      </w:r>
      <w:r>
        <w:rPr>
          <w:rFonts w:ascii="Times New Roman" w:hAnsi="Times New Roman"/>
          <w:color w:val="828282"/>
          <w:rtl/>
        </w:rPr>
        <w:t xml:space="preserve">רְב֗וּ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303049, Genesis 1:22</w:t>
        </w:r>
      </w:hyperlink>
    </w:p>
    <w:p>
      <w:pPr>
        <w:pStyle w:val="Hebrew"/>
      </w:pPr>
      <w:r>
        <w:t xml:space="preserve">וּמִלְא֤וּ אֶת־הַמַּ֨יִם֙ בַּיַּמִּ֔ים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423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424</w:t>
      </w:r>
      <w:r>
        <w:rPr>
          <w:rFonts w:ascii="Times New Roman" w:hAnsi="Times New Roman"/>
          <w:color w:val="828282"/>
          <w:rtl/>
        </w:rPr>
        <w:t xml:space="preserve">מִלְא֤וּ </w:t>
      </w:r>
      <w:r>
        <w:rPr>
          <w:color w:val="FF0000"/>
          <w:vertAlign w:val="superscript"/>
          <w:rtl/>
        </w:rPr>
        <w:t>425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427</w:t>
      </w:r>
      <w:r>
        <w:rPr>
          <w:rFonts w:ascii="Times New Roman" w:hAnsi="Times New Roman"/>
          <w:color w:val="828282"/>
          <w:rtl/>
        </w:rPr>
        <w:t xml:space="preserve">מַּ֨יִם֙ </w:t>
      </w:r>
      <w:r>
        <w:rPr>
          <w:color w:val="FF0000"/>
          <w:vertAlign w:val="superscript"/>
          <w:rtl/>
        </w:rPr>
        <w:t>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429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430</w:t>
      </w:r>
      <w:r>
        <w:rPr>
          <w:rFonts w:ascii="Times New Roman" w:hAnsi="Times New Roman"/>
          <w:color w:val="828282"/>
          <w:rtl/>
        </w:rPr>
        <w:t xml:space="preserve">יַּמִּ֔ים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0">
        <w:r>
          <w:rPr/>
          <w:t>303050, Genesis 1:22</w:t>
        </w:r>
      </w:hyperlink>
    </w:p>
    <w:p>
      <w:pPr>
        <w:pStyle w:val="Hebrew"/>
      </w:pPr>
      <w:r>
        <w:t xml:space="preserve">וְהָעֹ֖וף יִ֥רֶב בָּאָֽרֶץ׃ </w:t>
      </w:r>
    </w:p>
    <w:p>
      <w:pPr>
        <w:pStyle w:val="Hebrew"/>
      </w:pPr>
      <w:r>
        <w:rPr>
          <w:color w:val="828282"/>
        </w:rPr>
        <w:t xml:space="preserve">וַיְבָ֧רֶךְ אֹתָ֛ם אֱלֹהִ֖ים לֵאמֹ֑ר פְּר֣וּ וּרְב֗וּ וּמִלְא֤וּ אֶת־הַמַּ֨יִם֙ בַּיַּמִּ֔ים וְהָעֹ֖וף יִ֥רֶב בָּאָֽרֶץ׃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433</w:t>
      </w:r>
      <w:r>
        <w:rPr>
          <w:rFonts w:ascii="Times New Roman" w:hAnsi="Times New Roman"/>
          <w:color w:val="828282"/>
          <w:rtl/>
        </w:rPr>
        <w:t xml:space="preserve">עֹ֖וף </w:t>
      </w:r>
      <w:r>
        <w:rPr>
          <w:color w:val="FF0000"/>
          <w:vertAlign w:val="superscript"/>
          <w:rtl/>
        </w:rPr>
        <w:t>434</w:t>
      </w:r>
      <w:r>
        <w:rPr>
          <w:rFonts w:ascii="Times New Roman" w:hAnsi="Times New Roman"/>
          <w:color w:val="828282"/>
          <w:rtl/>
        </w:rPr>
        <w:t xml:space="preserve">יִ֥רֶב </w:t>
      </w:r>
      <w:r>
        <w:rPr>
          <w:color w:val="FF0000"/>
          <w:vertAlign w:val="superscript"/>
          <w:rtl/>
        </w:rPr>
        <w:t>435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436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437</w:t>
      </w:r>
      <w:r>
        <w:rPr>
          <w:rFonts w:ascii="Times New Roman" w:hAnsi="Times New Roman"/>
          <w:color w:val="828282"/>
          <w:rtl/>
        </w:rPr>
        <w:t xml:space="preserve">אָֽרֶץ׃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303051, Genesis 1:23</w:t>
        </w:r>
      </w:hyperlink>
    </w:p>
    <w:p>
      <w:pPr>
        <w:pStyle w:val="Hebrew"/>
      </w:pPr>
      <w:r>
        <w:t xml:space="preserve">וַֽיְהִי־עֶ֥רֶב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חֲמִישִֽׁי׃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438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439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440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303052, Genesis 1:23</w:t>
        </w:r>
      </w:hyperlink>
    </w:p>
    <w:p>
      <w:pPr>
        <w:pStyle w:val="Hebrew"/>
      </w:pPr>
      <w:r>
        <w:t xml:space="preserve">וַֽיְהִי־בֹ֖קֶר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חֲמִישִֽׁי׃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441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442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443</w:t>
      </w:r>
      <w:r>
        <w:rPr>
          <w:rFonts w:ascii="Times New Roman" w:hAnsi="Times New Roman"/>
          <w:color w:val="828282"/>
          <w:rtl/>
        </w:rPr>
        <w:t xml:space="preserve">בֹ֖קֶר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1">
        <w:r>
          <w:rPr/>
          <w:t>303053, Genesis 1:23</w:t>
        </w:r>
      </w:hyperlink>
    </w:p>
    <w:p>
      <w:pPr>
        <w:pStyle w:val="Hebrew"/>
      </w:pPr>
      <w:r>
        <w:t xml:space="preserve">יֹ֥ום חֲמִישִֽׁי׃ פ </w:t>
      </w:r>
    </w:p>
    <w:p>
      <w:pPr>
        <w:pStyle w:val="Hebrew"/>
      </w:pPr>
      <w:r>
        <w:rPr>
          <w:color w:val="828282"/>
        </w:rPr>
        <w:t xml:space="preserve">וַֽיְהִי־עֶ֥רֶב וַֽיְהִי־בֹ֖קֶר יֹ֥ום חֲמִישִֽׁי׃ פ </w:t>
      </w:r>
    </w:p>
    <w:p>
      <w:pPr>
        <w:pStyle w:val="Hebrew"/>
      </w:pPr>
      <w:r>
        <w:rPr>
          <w:color w:val="FF0000"/>
          <w:vertAlign w:val="superscript"/>
          <w:rtl/>
        </w:rPr>
        <w:t>444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445</w:t>
      </w:r>
      <w:r>
        <w:rPr>
          <w:rFonts w:ascii="Times New Roman" w:hAnsi="Times New Roman"/>
          <w:color w:val="828282"/>
          <w:rtl/>
        </w:rPr>
        <w:t xml:space="preserve">חֲמִישִֽׁי׃ פ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303054, Genesis 1:24</w:t>
        </w:r>
      </w:hyperlink>
    </w:p>
    <w:p>
      <w:pPr>
        <w:pStyle w:val="Hebrew"/>
      </w:pPr>
      <w:r>
        <w:t xml:space="preserve">וַיֹּ֣אמֶר אֱלֹהִ֗ים </w:t>
      </w:r>
    </w:p>
    <w:p>
      <w:pPr>
        <w:pStyle w:val="Hebrew"/>
      </w:pPr>
      <w:r>
        <w:rPr>
          <w:color w:val="828282"/>
        </w:rPr>
        <w:t xml:space="preserve">וַיֹּ֣אמֶר אֱלֹהִ֗ים תֹּוצֵ֨א הָאָ֜רֶץ נֶ֤פֶשׁ חַיָּה֙ לְמִינָ֔הּ בְּהֵמָ֥ה וָרֶ֛מֶשׂ וְחַֽיְתֹו־אֶ֖רֶץ לְמִינָ֑הּ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446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447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448</w:t>
      </w:r>
      <w:r>
        <w:rPr>
          <w:rFonts w:ascii="Times New Roman" w:hAnsi="Times New Roman"/>
          <w:color w:val="828282"/>
          <w:rtl/>
        </w:rPr>
        <w:t xml:space="preserve">אֱלֹהִ֗ים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303055, Genesis 1:24</w:t>
        </w:r>
      </w:hyperlink>
    </w:p>
    <w:p>
      <w:pPr>
        <w:pStyle w:val="Hebrew"/>
      </w:pPr>
      <w:r>
        <w:t xml:space="preserve">תֹּוצֵ֨א הָאָ֜רֶץ נֶ֤פֶשׁ חַיָּה֙ לְמִינָ֔הּ </w:t>
      </w:r>
    </w:p>
    <w:p>
      <w:pPr>
        <w:pStyle w:val="Hebrew"/>
      </w:pPr>
      <w:r>
        <w:rPr>
          <w:color w:val="828282"/>
        </w:rPr>
        <w:t xml:space="preserve">וַיֹּ֣אמֶר אֱלֹהִ֗ים תֹּוצֵ֨א הָאָ֜רֶץ נֶ֤פֶשׁ חַיָּה֙ לְמִינָ֔הּ בְּהֵמָ֥ה וָרֶ֛מֶשׂ וְחַֽיְתֹו־אֶ֖רֶץ לְמִינָ֑הּ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449</w:t>
      </w:r>
      <w:r>
        <w:rPr>
          <w:rFonts w:ascii="Times New Roman" w:hAnsi="Times New Roman"/>
          <w:color w:val="828282"/>
          <w:rtl/>
        </w:rPr>
        <w:t xml:space="preserve">תֹּוצֵ֨א </w:t>
      </w:r>
      <w:r>
        <w:rPr>
          <w:color w:val="FF0000"/>
          <w:vertAlign w:val="superscript"/>
          <w:rtl/>
        </w:rPr>
        <w:t>450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451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452</w:t>
      </w:r>
      <w:r>
        <w:rPr>
          <w:rFonts w:ascii="Times New Roman" w:hAnsi="Times New Roman"/>
          <w:color w:val="828282"/>
          <w:rtl/>
        </w:rPr>
        <w:t xml:space="preserve">נֶ֤פֶשׁ </w:t>
      </w:r>
      <w:r>
        <w:rPr>
          <w:color w:val="FF0000"/>
          <w:vertAlign w:val="superscript"/>
          <w:rtl/>
        </w:rPr>
        <w:t>453</w:t>
      </w:r>
      <w:r>
        <w:rPr>
          <w:rFonts w:ascii="Times New Roman" w:hAnsi="Times New Roman"/>
          <w:color w:val="828282"/>
          <w:rtl/>
        </w:rPr>
        <w:t xml:space="preserve">חַיָּה֙ </w:t>
      </w:r>
      <w:r>
        <w:rPr>
          <w:color w:val="FF0000"/>
          <w:vertAlign w:val="superscript"/>
          <w:rtl/>
        </w:rPr>
        <w:t>454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455</w:t>
      </w:r>
      <w:r>
        <w:rPr>
          <w:rFonts w:ascii="Times New Roman" w:hAnsi="Times New Roman"/>
          <w:color w:val="828282"/>
          <w:rtl/>
        </w:rPr>
        <w:t xml:space="preserve">מִינָ֔הּ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303056, Genesis 1:24</w:t>
        </w:r>
      </w:hyperlink>
    </w:p>
    <w:p>
      <w:pPr>
        <w:pStyle w:val="Hebrew"/>
      </w:pPr>
      <w:r>
        <w:t xml:space="preserve">בְּהֵמָ֥ה וָרֶ֛מֶשׂ וְחַֽיְתֹו־אֶ֖רֶץ לְמִינָ֑הּ </w:t>
      </w:r>
    </w:p>
    <w:p>
      <w:pPr>
        <w:pStyle w:val="Hebrew"/>
      </w:pPr>
      <w:r>
        <w:rPr>
          <w:color w:val="828282"/>
        </w:rPr>
        <w:t xml:space="preserve">וַיֹּ֣אמֶר אֱלֹהִ֗ים תֹּוצֵ֨א הָאָ֜רֶץ נֶ֤פֶשׁ חַיָּה֙ לְמִינָ֔הּ בְּהֵמָ֥ה וָרֶ֛מֶשׂ וְחַֽיְתֹו־אֶ֖רֶץ לְמִינָ֑הּ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456</w:t>
      </w:r>
      <w:r>
        <w:rPr>
          <w:rFonts w:ascii="Times New Roman" w:hAnsi="Times New Roman"/>
          <w:color w:val="828282"/>
          <w:rtl/>
        </w:rPr>
        <w:t xml:space="preserve">בְּהֵמָ֥ה </w:t>
      </w:r>
      <w:r>
        <w:rPr>
          <w:color w:val="FF0000"/>
          <w:vertAlign w:val="superscript"/>
          <w:rtl/>
        </w:rPr>
        <w:t>457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458</w:t>
      </w:r>
      <w:r>
        <w:rPr>
          <w:rFonts w:ascii="Times New Roman" w:hAnsi="Times New Roman"/>
          <w:color w:val="828282"/>
          <w:rtl/>
        </w:rPr>
        <w:t xml:space="preserve">רֶ֛מֶשׂ </w:t>
      </w:r>
      <w:r>
        <w:rPr>
          <w:color w:val="FF0000"/>
          <w:vertAlign w:val="superscript"/>
          <w:rtl/>
        </w:rPr>
        <w:t>459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460</w:t>
      </w:r>
      <w:r>
        <w:rPr>
          <w:rFonts w:ascii="Times New Roman" w:hAnsi="Times New Roman"/>
          <w:color w:val="828282"/>
          <w:rtl/>
        </w:rPr>
        <w:t>חַֽיְתֹו־</w:t>
      </w:r>
      <w:r>
        <w:rPr>
          <w:color w:val="FF0000"/>
          <w:vertAlign w:val="superscript"/>
          <w:rtl/>
        </w:rPr>
        <w:t>461</w:t>
      </w:r>
      <w:r>
        <w:rPr>
          <w:rFonts w:ascii="Times New Roman" w:hAnsi="Times New Roman"/>
          <w:color w:val="828282"/>
          <w:rtl/>
        </w:rPr>
        <w:t xml:space="preserve">אֶ֖רֶץ </w:t>
      </w:r>
      <w:r>
        <w:rPr>
          <w:color w:val="FF0000"/>
          <w:vertAlign w:val="superscript"/>
          <w:rtl/>
        </w:rPr>
        <w:t>462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463</w:t>
      </w:r>
      <w:r>
        <w:rPr>
          <w:rFonts w:ascii="Times New Roman" w:hAnsi="Times New Roman"/>
          <w:color w:val="828282"/>
          <w:rtl/>
        </w:rPr>
        <w:t xml:space="preserve">מִינָ֑הּ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2">
        <w:r>
          <w:rPr/>
          <w:t>303057, Genesis 1:24</w:t>
        </w:r>
      </w:hyperlink>
    </w:p>
    <w:p>
      <w:pPr>
        <w:pStyle w:val="Hebrew"/>
      </w:pPr>
      <w:r>
        <w:t xml:space="preserve">וַֽיְהִי־כֵֽן׃ </w:t>
      </w:r>
    </w:p>
    <w:p>
      <w:pPr>
        <w:pStyle w:val="Hebrew"/>
      </w:pPr>
      <w:r>
        <w:rPr>
          <w:color w:val="828282"/>
        </w:rPr>
        <w:t xml:space="preserve">וַיֹּ֣אמֶר אֱלֹהִ֗ים תֹּוצֵ֨א הָאָ֜רֶץ נֶ֤פֶשׁ חַיָּה֙ לְמִינָ֔הּ בְּהֵמָ֥ה וָרֶ֛מֶשׂ וְחַֽיְתֹו־אֶ֖רֶץ לְמִינָ֑הּ וַֽיְהִי־כֵֽן׃ </w:t>
      </w:r>
    </w:p>
    <w:p>
      <w:pPr>
        <w:pStyle w:val="Hebrew"/>
      </w:pPr>
      <w:r>
        <w:rPr>
          <w:color w:val="FF0000"/>
          <w:vertAlign w:val="superscript"/>
          <w:rtl/>
        </w:rPr>
        <w:t>464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465</w:t>
      </w:r>
      <w:r>
        <w:rPr>
          <w:rFonts w:ascii="Times New Roman" w:hAnsi="Times New Roman"/>
          <w:color w:val="828282"/>
          <w:rtl/>
        </w:rPr>
        <w:t>יְהִי־</w:t>
      </w:r>
      <w:r>
        <w:rPr>
          <w:color w:val="FF0000"/>
          <w:vertAlign w:val="superscript"/>
          <w:rtl/>
        </w:rPr>
        <w:t>466</w:t>
      </w:r>
      <w:r>
        <w:rPr>
          <w:rFonts w:ascii="Times New Roman" w:hAnsi="Times New Roman"/>
          <w:color w:val="828282"/>
          <w:rtl/>
        </w:rPr>
        <w:t xml:space="preserve">כֵֽן׃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303058, Genesis 1:25</w:t>
        </w:r>
      </w:hyperlink>
    </w:p>
    <w:p>
      <w:pPr>
        <w:pStyle w:val="Hebrew"/>
      </w:pPr>
      <w:r>
        <w:t xml:space="preserve">וַיַּ֣עַשׂ אֱלֹהִים֩ אֶת־חַיַּ֨ת הָאָ֜רֶץ לְמִינָ֗הּ </w:t>
      </w:r>
    </w:p>
    <w:p>
      <w:pPr>
        <w:pStyle w:val="Hebrew"/>
      </w:pPr>
      <w:r>
        <w:rPr>
          <w:color w:val="828282"/>
        </w:rPr>
        <w:t xml:space="preserve">וַיַּ֣עַשׂ אֱלֹהִים֩ אֶת־חַיַּ֨ת הָאָ֜רֶץ לְמִינָ֗הּ וְאֶת־הַבְּהֵמָה֙ לְמִינָ֔הּ וְאֵ֛ת כָּל־רֶ֥מֶשׂ הָֽאֲדָמָ֖ה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468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469</w:t>
      </w:r>
      <w:r>
        <w:rPr>
          <w:rFonts w:ascii="Times New Roman" w:hAnsi="Times New Roman"/>
          <w:color w:val="828282"/>
          <w:rtl/>
        </w:rPr>
        <w:t xml:space="preserve">אֱלֹהִים֩ </w:t>
      </w:r>
      <w:r>
        <w:rPr>
          <w:color w:val="FF0000"/>
          <w:vertAlign w:val="superscript"/>
          <w:rtl/>
        </w:rPr>
        <w:t>470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471</w:t>
      </w:r>
      <w:r>
        <w:rPr>
          <w:rFonts w:ascii="Times New Roman" w:hAnsi="Times New Roman"/>
          <w:color w:val="828282"/>
          <w:rtl/>
        </w:rPr>
        <w:t xml:space="preserve">חַיַּ֨ת </w:t>
      </w:r>
      <w:r>
        <w:rPr>
          <w:color w:val="FF0000"/>
          <w:vertAlign w:val="superscript"/>
          <w:rtl/>
        </w:rPr>
        <w:t>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473</w:t>
      </w:r>
      <w:r>
        <w:rPr>
          <w:rFonts w:ascii="Times New Roman" w:hAnsi="Times New Roman"/>
          <w:color w:val="828282"/>
          <w:rtl/>
        </w:rPr>
        <w:t xml:space="preserve">אָ֜רֶץ </w:t>
      </w:r>
      <w:r>
        <w:rPr>
          <w:color w:val="FF0000"/>
          <w:vertAlign w:val="superscript"/>
          <w:rtl/>
        </w:rPr>
        <w:t>474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475</w:t>
      </w:r>
      <w:r>
        <w:rPr>
          <w:rFonts w:ascii="Times New Roman" w:hAnsi="Times New Roman"/>
          <w:color w:val="828282"/>
          <w:rtl/>
        </w:rPr>
        <w:t xml:space="preserve">מִינָ֗הּ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303059, Genesis 1:25</w:t>
        </w:r>
      </w:hyperlink>
    </w:p>
    <w:p>
      <w:pPr>
        <w:pStyle w:val="Hebrew"/>
      </w:pPr>
      <w:r>
        <w:t xml:space="preserve">וְאֶת־הַבְּהֵמָה֙ לְמִינָ֔הּ </w:t>
      </w:r>
    </w:p>
    <w:p>
      <w:pPr>
        <w:pStyle w:val="Hebrew"/>
      </w:pPr>
      <w:r>
        <w:rPr>
          <w:color w:val="828282"/>
        </w:rPr>
        <w:t xml:space="preserve">וַיַּ֣עַשׂ אֱלֹהִים֩ אֶת־חַיַּ֨ת הָאָ֜רֶץ לְמִינָ֗הּ וְאֶת־הַבְּהֵמָה֙ לְמִינָ֔הּ וְאֵ֛ת כָּל־רֶ֥מֶשׂ הָֽאֲדָמָ֖ה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479</w:t>
      </w:r>
      <w:r>
        <w:rPr>
          <w:rFonts w:ascii="Times New Roman" w:hAnsi="Times New Roman"/>
          <w:color w:val="828282"/>
          <w:rtl/>
        </w:rPr>
        <w:t xml:space="preserve">בְּהֵמָה֙ </w:t>
      </w:r>
      <w:r>
        <w:rPr>
          <w:color w:val="FF0000"/>
          <w:vertAlign w:val="superscript"/>
          <w:rtl/>
        </w:rPr>
        <w:t>480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481</w:t>
      </w:r>
      <w:r>
        <w:rPr>
          <w:rFonts w:ascii="Times New Roman" w:hAnsi="Times New Roman"/>
          <w:color w:val="828282"/>
          <w:rtl/>
        </w:rPr>
        <w:t xml:space="preserve">מִינָ֔הּ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303060, Genesis 1:25</w:t>
        </w:r>
      </w:hyperlink>
    </w:p>
    <w:p>
      <w:pPr>
        <w:pStyle w:val="Hebrew"/>
      </w:pPr>
      <w:r>
        <w:t xml:space="preserve">וְאֵ֛ת כָּל־רֶ֥מֶשׂ הָֽאֲדָמָ֖ה לְמִינֵ֑הוּ </w:t>
      </w:r>
    </w:p>
    <w:p>
      <w:pPr>
        <w:pStyle w:val="Hebrew"/>
      </w:pPr>
      <w:r>
        <w:rPr>
          <w:color w:val="828282"/>
        </w:rPr>
        <w:t xml:space="preserve">וַיַּ֣עַשׂ אֱלֹהִים֩ אֶת־חַיַּ֨ת הָאָ֜רֶץ לְמִינָ֗הּ וְאֶת־הַבְּהֵמָה֙ לְמִינָ֔הּ וְאֵ֛ת כָּל־רֶ֥מֶשׂ הָֽאֲדָמָ֖ה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482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483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484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485</w:t>
      </w:r>
      <w:r>
        <w:rPr>
          <w:rFonts w:ascii="Times New Roman" w:hAnsi="Times New Roman"/>
          <w:color w:val="828282"/>
          <w:rtl/>
        </w:rPr>
        <w:t xml:space="preserve">רֶ֥מֶשׂ </w:t>
      </w:r>
      <w:r>
        <w:rPr>
          <w:color w:val="FF0000"/>
          <w:vertAlign w:val="superscript"/>
          <w:rtl/>
        </w:rPr>
        <w:t>486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487</w:t>
      </w:r>
      <w:r>
        <w:rPr>
          <w:rFonts w:ascii="Times New Roman" w:hAnsi="Times New Roman"/>
          <w:color w:val="828282"/>
          <w:rtl/>
        </w:rPr>
        <w:t xml:space="preserve">אֲדָמָ֖ה </w:t>
      </w:r>
      <w:r>
        <w:rPr>
          <w:color w:val="FF0000"/>
          <w:vertAlign w:val="superscript"/>
          <w:rtl/>
        </w:rPr>
        <w:t>488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489</w:t>
      </w:r>
      <w:r>
        <w:rPr>
          <w:rFonts w:ascii="Times New Roman" w:hAnsi="Times New Roman"/>
          <w:color w:val="828282"/>
          <w:rtl/>
        </w:rPr>
        <w:t xml:space="preserve">מִינֵ֑הוּ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303061, Genesis 1:25</w:t>
        </w:r>
      </w:hyperlink>
    </w:p>
    <w:p>
      <w:pPr>
        <w:pStyle w:val="Hebrew"/>
      </w:pPr>
      <w:r>
        <w:t xml:space="preserve">וַיַּ֥רְא אֱלֹהִ֖ים </w:t>
      </w:r>
    </w:p>
    <w:p>
      <w:pPr>
        <w:pStyle w:val="Hebrew"/>
      </w:pPr>
      <w:r>
        <w:rPr>
          <w:color w:val="828282"/>
        </w:rPr>
        <w:t xml:space="preserve">וַיַּ֣עַשׂ אֱלֹהִים֩ אֶת־חַיַּ֨ת הָאָ֜רֶץ לְמִינָ֗הּ וְאֶת־הַבְּהֵמָה֙ לְמִינָ֔הּ וְאֵ֛ת כָּל־רֶ֥מֶשׂ הָֽאֲדָמָ֖ה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491</w:t>
      </w:r>
      <w:r>
        <w:rPr>
          <w:rFonts w:ascii="Times New Roman" w:hAnsi="Times New Roman"/>
          <w:color w:val="828282"/>
          <w:rtl/>
        </w:rPr>
        <w:t xml:space="preserve">יַּ֥רְא </w:t>
      </w:r>
      <w:r>
        <w:rPr>
          <w:color w:val="FF0000"/>
          <w:vertAlign w:val="superscript"/>
          <w:rtl/>
        </w:rPr>
        <w:t>492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3">
        <w:r>
          <w:rPr/>
          <w:t>303062, Genesis 1:25</w:t>
        </w:r>
      </w:hyperlink>
    </w:p>
    <w:p>
      <w:pPr>
        <w:pStyle w:val="Hebrew"/>
      </w:pPr>
      <w:r>
        <w:t xml:space="preserve">כִּי־טֹֽוב׃ </w:t>
      </w:r>
    </w:p>
    <w:p>
      <w:pPr>
        <w:pStyle w:val="Hebrew"/>
      </w:pPr>
      <w:r>
        <w:rPr>
          <w:color w:val="828282"/>
        </w:rPr>
        <w:t xml:space="preserve">וַיַּ֣עַשׂ אֱלֹהִים֩ אֶת־חַיַּ֨ת הָאָ֜רֶץ לְמִינָ֗הּ וְאֶת־הַבְּהֵמָה֙ לְמִינָ֔הּ וְאֵ֛ת כָּל־רֶ֥מֶשׂ הָֽאֲדָמָ֖ה לְמִינֵ֑הוּ וַיַּ֥רְא אֱלֹהִ֖ים כִּי־טֹֽוב׃ </w:t>
      </w:r>
    </w:p>
    <w:p>
      <w:pPr>
        <w:pStyle w:val="Hebrew"/>
      </w:pPr>
      <w:r>
        <w:rPr>
          <w:color w:val="FF0000"/>
          <w:vertAlign w:val="superscript"/>
          <w:rtl/>
        </w:rPr>
        <w:t>493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494</w:t>
      </w:r>
      <w:r>
        <w:rPr>
          <w:rFonts w:ascii="Times New Roman" w:hAnsi="Times New Roman"/>
          <w:color w:val="828282"/>
          <w:rtl/>
        </w:rPr>
        <w:t xml:space="preserve">טֹֽוב׃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303063, Genesis 1:26</w:t>
        </w:r>
      </w:hyperlink>
    </w:p>
    <w:p>
      <w:pPr>
        <w:pStyle w:val="Hebrew"/>
      </w:pPr>
      <w:r>
        <w:t xml:space="preserve">וַיֹּ֣אמֶר אֱלֹהִ֔ים </w:t>
      </w:r>
    </w:p>
    <w:p>
      <w:pPr>
        <w:pStyle w:val="Hebrew"/>
      </w:pPr>
      <w:r>
        <w:rPr>
          <w:color w:val="828282"/>
        </w:rPr>
        <w:t xml:space="preserve">וַיֹּ֣אמֶר אֱלֹהִ֔ים נַֽעֲשֶׂ֥ה אָדָ֛ם בְּצַלְמֵ֖נוּ כִּדְמוּתֵ֑נוּ וְיִרְדּוּ֩ בִדְגַ֨ת הַיָּ֜ם וּבְעֹ֣וף הַשָּׁמַ֗יִם וּבַבְּהֵמָה֙ וּבְכָל־הָאָ֔רֶץ וּבְכָל־הָרֶ֖מֶשׂ הָֽרֹמֵ֥שׂ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496</w:t>
      </w:r>
      <w:r>
        <w:rPr>
          <w:rFonts w:ascii="Times New Roman" w:hAnsi="Times New Roman"/>
          <w:color w:val="828282"/>
          <w:rtl/>
        </w:rPr>
        <w:t xml:space="preserve">יֹּ֣אמֶר </w:t>
      </w:r>
      <w:r>
        <w:rPr>
          <w:color w:val="FF0000"/>
          <w:vertAlign w:val="superscript"/>
          <w:rtl/>
        </w:rPr>
        <w:t>497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303064, Genesis 1:26</w:t>
        </w:r>
      </w:hyperlink>
    </w:p>
    <w:p>
      <w:pPr>
        <w:pStyle w:val="Hebrew"/>
      </w:pPr>
      <w:r>
        <w:t xml:space="preserve">נַֽעֲשֶׂ֥ה אָדָ֛ם בְּצַלְמֵ֖נוּ כִּדְמוּתֵ֑נוּ </w:t>
      </w:r>
    </w:p>
    <w:p>
      <w:pPr>
        <w:pStyle w:val="Hebrew"/>
      </w:pPr>
      <w:r>
        <w:rPr>
          <w:color w:val="828282"/>
        </w:rPr>
        <w:t xml:space="preserve">וַיֹּ֣אמֶר אֱלֹהִ֔ים נַֽעֲשֶׂ֥ה אָדָ֛ם בְּצַלְמֵ֖נוּ כִּדְמוּתֵ֑נוּ וְיִרְדּוּ֩ בִדְגַ֨ת הַיָּ֜ם וּבְעֹ֣וף הַשָּׁמַ֗יִם וּבַבְּהֵמָה֙ וּבְכָל־הָאָ֔רֶץ וּבְכָל־הָרֶ֖מֶשׂ הָֽרֹמֵ֥שׂ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498</w:t>
      </w:r>
      <w:r>
        <w:rPr>
          <w:rFonts w:ascii="Times New Roman" w:hAnsi="Times New Roman"/>
          <w:color w:val="828282"/>
          <w:rtl/>
        </w:rPr>
        <w:t xml:space="preserve">נַֽעֲשֶׂ֥ה </w:t>
      </w:r>
      <w:r>
        <w:rPr>
          <w:color w:val="FF0000"/>
          <w:vertAlign w:val="superscript"/>
          <w:rtl/>
        </w:rPr>
        <w:t>499</w:t>
      </w:r>
      <w:r>
        <w:rPr>
          <w:rFonts w:ascii="Times New Roman" w:hAnsi="Times New Roman"/>
          <w:color w:val="828282"/>
          <w:rtl/>
        </w:rPr>
        <w:t xml:space="preserve">אָדָ֛ם </w:t>
      </w:r>
      <w:r>
        <w:rPr>
          <w:color w:val="FF0000"/>
          <w:vertAlign w:val="superscript"/>
          <w:rtl/>
        </w:rPr>
        <w:t>500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501</w:t>
      </w:r>
      <w:r>
        <w:rPr>
          <w:rFonts w:ascii="Times New Roman" w:hAnsi="Times New Roman"/>
          <w:color w:val="828282"/>
          <w:rtl/>
        </w:rPr>
        <w:t xml:space="preserve">צַלְמֵ֖נוּ </w:t>
      </w:r>
      <w:r>
        <w:rPr>
          <w:color w:val="FF0000"/>
          <w:vertAlign w:val="superscript"/>
          <w:rtl/>
        </w:rPr>
        <w:t>502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503</w:t>
      </w:r>
      <w:r>
        <w:rPr>
          <w:rFonts w:ascii="Times New Roman" w:hAnsi="Times New Roman"/>
          <w:color w:val="828282"/>
          <w:rtl/>
        </w:rPr>
        <w:t xml:space="preserve">דְמוּתֵ֑נוּ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303065, Genesis 1:26</w:t>
        </w:r>
      </w:hyperlink>
    </w:p>
    <w:p>
      <w:pPr>
        <w:pStyle w:val="Hebrew"/>
      </w:pPr>
      <w:r>
        <w:t xml:space="preserve">וְיִרְדּוּ֩ בִדְגַ֨ת הַיָּ֜ם וּבְעֹ֣וף הַשָּׁמַ֗יִם וּבַבְּהֵמָה֙ וּבְכָל־הָאָ֔רֶץ וּבְכָל־הָרֶ֖מֶשׂ </w:t>
      </w:r>
    </w:p>
    <w:p>
      <w:pPr>
        <w:pStyle w:val="Hebrew"/>
      </w:pPr>
      <w:r>
        <w:rPr>
          <w:color w:val="828282"/>
        </w:rPr>
        <w:t xml:space="preserve">וַיֹּ֣אמֶר אֱלֹהִ֔ים נַֽעֲשֶׂ֥ה אָדָ֛ם בְּצַלְמֵ֖נוּ כִּדְמוּתֵ֑נוּ וְיִרְדּוּ֩ בִדְגַ֨ת הַיָּ֜ם וּבְעֹ֣וף הַשָּׁמַ֗יִם וּבַבְּהֵמָה֙ וּבְכָל־הָאָ֔רֶץ וּבְכָל־הָרֶ֖מֶשׂ הָֽרֹמֵ֥שׂ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505</w:t>
      </w:r>
      <w:r>
        <w:rPr>
          <w:rFonts w:ascii="Times New Roman" w:hAnsi="Times New Roman"/>
          <w:color w:val="828282"/>
          <w:rtl/>
        </w:rPr>
        <w:t xml:space="preserve">יִרְדּוּ֩ </w:t>
      </w:r>
      <w:r>
        <w:rPr>
          <w:color w:val="FF0000"/>
          <w:vertAlign w:val="superscript"/>
          <w:rtl/>
        </w:rPr>
        <w:t>506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507</w:t>
      </w:r>
      <w:r>
        <w:rPr>
          <w:rFonts w:ascii="Times New Roman" w:hAnsi="Times New Roman"/>
          <w:color w:val="828282"/>
          <w:rtl/>
        </w:rPr>
        <w:t xml:space="preserve">דְגַ֨ת </w:t>
      </w:r>
      <w:r>
        <w:rPr>
          <w:color w:val="FF0000"/>
          <w:vertAlign w:val="superscript"/>
          <w:rtl/>
        </w:rPr>
        <w:t>508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509</w:t>
      </w:r>
      <w:r>
        <w:rPr>
          <w:rFonts w:ascii="Times New Roman" w:hAnsi="Times New Roman"/>
          <w:color w:val="828282"/>
          <w:rtl/>
        </w:rPr>
        <w:t xml:space="preserve">יָּ֜ם </w:t>
      </w:r>
      <w:r>
        <w:rPr>
          <w:color w:val="FF0000"/>
          <w:vertAlign w:val="superscript"/>
          <w:rtl/>
        </w:rPr>
        <w:t>510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511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512</w:t>
      </w:r>
      <w:r>
        <w:rPr>
          <w:rFonts w:ascii="Times New Roman" w:hAnsi="Times New Roman"/>
          <w:color w:val="828282"/>
          <w:rtl/>
        </w:rPr>
        <w:t xml:space="preserve">עֹ֣וף </w:t>
      </w:r>
      <w:r>
        <w:rPr>
          <w:color w:val="FF0000"/>
          <w:vertAlign w:val="superscript"/>
          <w:rtl/>
        </w:rPr>
        <w:t>513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514</w:t>
      </w:r>
      <w:r>
        <w:rPr>
          <w:rFonts w:ascii="Times New Roman" w:hAnsi="Times New Roman"/>
          <w:color w:val="828282"/>
          <w:rtl/>
        </w:rPr>
        <w:t xml:space="preserve">שָּׁמַ֗יִם </w:t>
      </w:r>
      <w:r>
        <w:rPr>
          <w:color w:val="FF0000"/>
          <w:vertAlign w:val="superscript"/>
          <w:rtl/>
        </w:rPr>
        <w:t>515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516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517</w:t>
      </w:r>
      <w:r>
        <w:rPr>
          <w:rFonts w:ascii="Times New Roman" w:hAnsi="Times New Roman"/>
          <w:color w:val="828282"/>
          <w:rtl/>
        </w:rPr>
      </w:r>
      <w:r>
        <w:rPr>
          <w:color w:val="FF0000"/>
          <w:vertAlign w:val="superscript"/>
          <w:rtl/>
        </w:rPr>
        <w:t>518</w:t>
      </w:r>
      <w:r>
        <w:rPr>
          <w:rFonts w:ascii="Times New Roman" w:hAnsi="Times New Roman"/>
          <w:color w:val="828282"/>
          <w:rtl/>
        </w:rPr>
        <w:t xml:space="preserve">בְּהֵמָה֙ </w:t>
      </w:r>
      <w:r>
        <w:rPr>
          <w:color w:val="FF0000"/>
          <w:vertAlign w:val="superscript"/>
          <w:rtl/>
        </w:rPr>
        <w:t>519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520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521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522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523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524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525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527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528</w:t>
      </w:r>
      <w:r>
        <w:rPr>
          <w:rFonts w:ascii="Times New Roman" w:hAnsi="Times New Roman"/>
          <w:color w:val="828282"/>
          <w:rtl/>
        </w:rPr>
        <w:t xml:space="preserve">רֶ֖מֶשׂ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4">
        <w:r>
          <w:rPr/>
          <w:t>303066, Genesis 1:26</w:t>
        </w:r>
      </w:hyperlink>
    </w:p>
    <w:p>
      <w:pPr>
        <w:pStyle w:val="Hebrew"/>
      </w:pPr>
      <w:r>
        <w:t xml:space="preserve">הָֽרֹמֵ֥שׂ עַל־הָאָֽרֶץ׃ </w:t>
      </w:r>
    </w:p>
    <w:p>
      <w:pPr>
        <w:pStyle w:val="Hebrew"/>
      </w:pPr>
      <w:r>
        <w:rPr>
          <w:color w:val="828282"/>
        </w:rPr>
        <w:t xml:space="preserve">וַיֹּ֣אמֶר אֱלֹהִ֔ים נַֽעֲשֶׂ֥ה אָדָ֛ם בְּצַלְמֵ֖נוּ כִּדְמוּתֵ֑נוּ וְיִרְדּוּ֩ בִדְגַ֨ת הַיָּ֜ם וּבְעֹ֣וף הַשָּׁמַ֗יִם וּבַבְּהֵמָה֙ וּבְכָל־הָאָ֔רֶץ וּבְכָל־הָרֶ֖מֶשׂ הָֽרֹמֵ֥שׂ עַל־הָאָֽרֶץ׃ </w:t>
      </w:r>
    </w:p>
    <w:p>
      <w:pPr>
        <w:pStyle w:val="Hebrew"/>
      </w:pPr>
      <w:r>
        <w:rPr>
          <w:color w:val="FF0000"/>
          <w:vertAlign w:val="superscript"/>
          <w:rtl/>
        </w:rPr>
        <w:t>529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530</w:t>
      </w:r>
      <w:r>
        <w:rPr>
          <w:rFonts w:ascii="Times New Roman" w:hAnsi="Times New Roman"/>
          <w:color w:val="828282"/>
          <w:rtl/>
        </w:rPr>
        <w:t xml:space="preserve">רֹמֵ֥שׂ </w:t>
      </w:r>
      <w:r>
        <w:rPr>
          <w:color w:val="FF0000"/>
          <w:vertAlign w:val="superscript"/>
          <w:rtl/>
        </w:rPr>
        <w:t>531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532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533</w:t>
      </w:r>
      <w:r>
        <w:rPr>
          <w:rFonts w:ascii="Times New Roman" w:hAnsi="Times New Roman"/>
          <w:color w:val="828282"/>
          <w:rtl/>
        </w:rPr>
        <w:t xml:space="preserve">אָֽרֶץ׃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p>
      <w:pPr>
        <w:pStyle w:val="Reference"/>
      </w:pPr>
      <w:hyperlink r:id="rId35">
        <w:r>
          <w:rPr/>
          <w:t>303067, Genesis 1:27</w:t>
        </w:r>
      </w:hyperlink>
    </w:p>
    <w:p>
      <w:pPr>
        <w:pStyle w:val="Hebrew"/>
      </w:pPr>
      <w:r>
        <w:t xml:space="preserve">וַיִּבְרָ֨א אֱלֹהִ֤ים׀ אֶת־הָֽאָדָם֙ בְּצַלְמֹ֔ו </w:t>
      </w:r>
    </w:p>
    <w:p>
      <w:pPr>
        <w:pStyle w:val="Hebrew"/>
      </w:pPr>
      <w:r>
        <w:rPr>
          <w:color w:val="828282"/>
        </w:rPr>
        <w:t xml:space="preserve">וַיִּבְרָ֨א אֱלֹהִ֤ים׀ אֶת־הָֽאָדָם֙ בְּצַלְמֹ֔ו בְּצֶ֥לֶם אֱלֹהִ֖ים בָּרָ֣א אֹתֹ֑ו זָכָ֥ר וּנְקֵבָ֖ה בָּרָ֥א אֹתָֽם׃ </w:t>
      </w:r>
    </w:p>
    <w:p>
      <w:pPr>
        <w:pStyle w:val="Hebrew"/>
      </w:pPr>
      <w:r>
        <w:rPr>
          <w:color w:val="FF0000"/>
          <w:vertAlign w:val="superscript"/>
          <w:rtl/>
        </w:rPr>
        <w:t>534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535</w:t>
      </w:r>
      <w:r>
        <w:rPr>
          <w:rFonts w:ascii="Times New Roman" w:hAnsi="Times New Roman"/>
          <w:color w:val="828282"/>
          <w:rtl/>
        </w:rPr>
        <w:t xml:space="preserve">יִּבְרָ֨א </w:t>
      </w:r>
      <w:r>
        <w:rPr>
          <w:color w:val="FF0000"/>
          <w:vertAlign w:val="superscript"/>
          <w:rtl/>
        </w:rPr>
        <w:t>536</w:t>
      </w:r>
      <w:r>
        <w:rPr>
          <w:rFonts w:ascii="Times New Roman" w:hAnsi="Times New Roman"/>
          <w:color w:val="828282"/>
          <w:rtl/>
        </w:rPr>
        <w:t xml:space="preserve">אֱלֹהִ֤ים׀ </w:t>
      </w:r>
      <w:r>
        <w:rPr>
          <w:color w:val="FF0000"/>
          <w:vertAlign w:val="superscript"/>
          <w:rtl/>
        </w:rPr>
        <w:t>537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538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539</w:t>
      </w:r>
      <w:r>
        <w:rPr>
          <w:rFonts w:ascii="Times New Roman" w:hAnsi="Times New Roman"/>
          <w:color w:val="828282"/>
          <w:rtl/>
        </w:rPr>
        <w:t xml:space="preserve">אָדָם֙ </w:t>
      </w:r>
      <w:r>
        <w:rPr>
          <w:color w:val="FF0000"/>
          <w:vertAlign w:val="superscript"/>
          <w:rtl/>
        </w:rPr>
        <w:t>540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541</w:t>
      </w:r>
      <w:r>
        <w:rPr>
          <w:rFonts w:ascii="Times New Roman" w:hAnsi="Times New Roman"/>
          <w:color w:val="828282"/>
          <w:rtl/>
        </w:rPr>
        <w:t xml:space="preserve">צַלְמֹ֔ו </w:t>
      </w:r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auto" w:w="1728"/>
          </w:tcPr>
          <w:p>
            <w:r>
              <w:t>tense</w:t>
            </w:r>
          </w:p>
        </w:tc>
        <w:tc>
          <w:tcPr>
            <w:tcW w:type="auto" w:w="1728"/>
          </w:tcPr>
          <w:p>
            <w:r>
              <w:t>3</w:t>
            </w:r>
          </w:p>
        </w:tc>
        <w:tc>
          <w:tcPr>
            <w:tcW w:type="auto" w:w="1728"/>
          </w:tcPr>
          <w:p>
            <w:r>
              <w:t>verb</w:t>
            </w:r>
          </w:p>
        </w:tc>
        <w:tc>
          <w:tcPr>
            <w:tcW w:type="auto" w:w="1728"/>
          </w:tcPr>
          <w:p>
            <w:r>
              <w:t>ברא</w:t>
            </w:r>
          </w:p>
        </w:tc>
        <w:tc>
          <w:tcPr>
            <w:tcW w:type="auto" w:w="1728"/>
          </w:tcPr>
          <w:p>
            <w:r>
              <w:t>past</w:t>
            </w:r>
          </w:p>
        </w:tc>
      </w:tr>
      <w:tr>
        <w:tc>
          <w:tcPr>
            <w:tcW w:type="auto" w:w="1728"/>
          </w:tcPr>
          <w:p>
            <w:r>
              <w:t>aspect</w:t>
            </w:r>
          </w:p>
        </w:tc>
        <w:tc>
          <w:tcPr>
            <w:tcW w:type="auto" w:w="1728"/>
          </w:tcPr>
          <w:p>
            <w:r>
              <w:t>302968</w:t>
            </w:r>
          </w:p>
        </w:tc>
        <w:tc>
          <w:tcPr>
            <w:tcW w:type="auto" w:w="1728"/>
          </w:tcPr>
          <w:p>
            <w:r>
              <w:t>time_clause</w:t>
            </w:r>
          </w:p>
        </w:tc>
        <w:tc>
          <w:tcPr>
            <w:tcW w:type="auto" w:w="1728"/>
          </w:tcPr>
          <w:p>
            <w:r/>
          </w:p>
        </w:tc>
        <w:tc>
          <w:tcPr>
            <w:tcW w:type="auto" w:w="1728"/>
          </w:tcPr>
          <w:p>
            <w:r>
              <w:t>ach_id</w:t>
            </w:r>
          </w:p>
        </w:tc>
      </w:tr>
      <w:tr>
        <w:tc>
          <w:tcPr>
            <w:tcW w:type="auto" w:w="1728"/>
          </w:tcPr>
          <w:p>
            <w:r>
              <w:t>tp_cluster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1.1.2</w:t>
            </w:r>
          </w:p>
        </w:tc>
      </w:tr>
      <w:tr>
        <w:tc>
          <w:tcPr>
            <w:tcW w:type="auto" w:w="1728"/>
          </w:tcPr>
          <w:p>
            <w:r>
              <w:t>tp_head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2</w:t>
            </w:r>
          </w:p>
        </w:tc>
      </w:tr>
      <w:tr>
        <w:tc>
          <w:tcPr>
            <w:tcW w:type="auto" w:w="1728"/>
          </w:tcPr>
          <w:p>
            <w:r>
              <w:t>is_rela</w:t>
            </w:r>
          </w:p>
        </w:tc>
        <w:tc>
          <w:tcPr>
            <w:tcW w:type="auto" w:w="1728"/>
          </w:tcPr>
          <w:p>
            <w:r>
              <w:t>385394</w:t>
            </w:r>
          </w:p>
        </w:tc>
        <w:tc>
          <w:tcPr>
            <w:tcW w:type="auto" w:w="1728"/>
          </w:tcPr>
          <w:p>
            <w:r>
              <w:t>time_phrase</w:t>
            </w:r>
          </w:p>
        </w:tc>
        <w:tc>
          <w:tcPr>
            <w:tcW w:type="auto" w:w="1728"/>
          </w:tcPr>
          <w:p>
            <w:r>
              <w:t>בראשׁית</w:t>
            </w:r>
          </w:p>
        </w:tc>
        <w:tc>
          <w:tcPr>
            <w:tcW w:type="auto" w:w="1728"/>
          </w:tcPr>
          <w:p>
            <w:r>
              <w:t>CT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hebanq.ancient-data.org/hebrew/text?book=Genesis&amp;chapter=1&amp;verse=1&amp;version=2021" TargetMode="External"/><Relationship Id="rId10" Type="http://schemas.openxmlformats.org/officeDocument/2006/relationships/hyperlink" Target="https://shebanq.ancient-data.org/hebrew/text?book=Genesis&amp;chapter=1&amp;verse=2&amp;version=2021" TargetMode="External"/><Relationship Id="rId11" Type="http://schemas.openxmlformats.org/officeDocument/2006/relationships/hyperlink" Target="https://shebanq.ancient-data.org/hebrew/text?book=Genesis&amp;chapter=1&amp;verse=3&amp;version=2021" TargetMode="External"/><Relationship Id="rId12" Type="http://schemas.openxmlformats.org/officeDocument/2006/relationships/hyperlink" Target="https://shebanq.ancient-data.org/hebrew/text?book=Genesis&amp;chapter=1&amp;verse=4&amp;version=2021" TargetMode="External"/><Relationship Id="rId13" Type="http://schemas.openxmlformats.org/officeDocument/2006/relationships/hyperlink" Target="https://shebanq.ancient-data.org/hebrew/text?book=Genesis&amp;chapter=1&amp;verse=5&amp;version=2021" TargetMode="External"/><Relationship Id="rId14" Type="http://schemas.openxmlformats.org/officeDocument/2006/relationships/hyperlink" Target="https://shebanq.ancient-data.org/hebrew/text?book=Genesis&amp;chapter=1&amp;verse=6&amp;version=2021" TargetMode="External"/><Relationship Id="rId15" Type="http://schemas.openxmlformats.org/officeDocument/2006/relationships/hyperlink" Target="https://shebanq.ancient-data.org/hebrew/text?book=Genesis&amp;chapter=1&amp;verse=7&amp;version=2021" TargetMode="External"/><Relationship Id="rId16" Type="http://schemas.openxmlformats.org/officeDocument/2006/relationships/hyperlink" Target="https://shebanq.ancient-data.org/hebrew/text?book=Genesis&amp;chapter=1&amp;verse=8&amp;version=2021" TargetMode="External"/><Relationship Id="rId17" Type="http://schemas.openxmlformats.org/officeDocument/2006/relationships/hyperlink" Target="https://shebanq.ancient-data.org/hebrew/text?book=Genesis&amp;chapter=1&amp;verse=9&amp;version=2021" TargetMode="External"/><Relationship Id="rId18" Type="http://schemas.openxmlformats.org/officeDocument/2006/relationships/hyperlink" Target="https://shebanq.ancient-data.org/hebrew/text?book=Genesis&amp;chapter=1&amp;verse=10&amp;version=2021" TargetMode="External"/><Relationship Id="rId19" Type="http://schemas.openxmlformats.org/officeDocument/2006/relationships/hyperlink" Target="https://shebanq.ancient-data.org/hebrew/text?book=Genesis&amp;chapter=1&amp;verse=11&amp;version=2021" TargetMode="External"/><Relationship Id="rId20" Type="http://schemas.openxmlformats.org/officeDocument/2006/relationships/hyperlink" Target="https://shebanq.ancient-data.org/hebrew/text?book=Genesis&amp;chapter=1&amp;verse=12&amp;version=2021" TargetMode="External"/><Relationship Id="rId21" Type="http://schemas.openxmlformats.org/officeDocument/2006/relationships/hyperlink" Target="https://shebanq.ancient-data.org/hebrew/text?book=Genesis&amp;chapter=1&amp;verse=13&amp;version=2021" TargetMode="External"/><Relationship Id="rId22" Type="http://schemas.openxmlformats.org/officeDocument/2006/relationships/hyperlink" Target="https://shebanq.ancient-data.org/hebrew/text?book=Genesis&amp;chapter=1&amp;verse=14&amp;version=2021" TargetMode="External"/><Relationship Id="rId23" Type="http://schemas.openxmlformats.org/officeDocument/2006/relationships/hyperlink" Target="https://shebanq.ancient-data.org/hebrew/text?book=Genesis&amp;chapter=1&amp;verse=15&amp;version=2021" TargetMode="External"/><Relationship Id="rId24" Type="http://schemas.openxmlformats.org/officeDocument/2006/relationships/hyperlink" Target="https://shebanq.ancient-data.org/hebrew/text?book=Genesis&amp;chapter=1&amp;verse=16&amp;version=2021" TargetMode="External"/><Relationship Id="rId25" Type="http://schemas.openxmlformats.org/officeDocument/2006/relationships/hyperlink" Target="https://shebanq.ancient-data.org/hebrew/text?book=Genesis&amp;chapter=1&amp;verse=17&amp;version=2021" TargetMode="External"/><Relationship Id="rId26" Type="http://schemas.openxmlformats.org/officeDocument/2006/relationships/hyperlink" Target="https://shebanq.ancient-data.org/hebrew/text?book=Genesis&amp;chapter=1&amp;verse=18&amp;version=2021" TargetMode="External"/><Relationship Id="rId27" Type="http://schemas.openxmlformats.org/officeDocument/2006/relationships/hyperlink" Target="https://shebanq.ancient-data.org/hebrew/text?book=Genesis&amp;chapter=1&amp;verse=19&amp;version=2021" TargetMode="External"/><Relationship Id="rId28" Type="http://schemas.openxmlformats.org/officeDocument/2006/relationships/hyperlink" Target="https://shebanq.ancient-data.org/hebrew/text?book=Genesis&amp;chapter=1&amp;verse=20&amp;version=2021" TargetMode="External"/><Relationship Id="rId29" Type="http://schemas.openxmlformats.org/officeDocument/2006/relationships/hyperlink" Target="https://shebanq.ancient-data.org/hebrew/text?book=Genesis&amp;chapter=1&amp;verse=21&amp;version=2021" TargetMode="External"/><Relationship Id="rId30" Type="http://schemas.openxmlformats.org/officeDocument/2006/relationships/hyperlink" Target="https://shebanq.ancient-data.org/hebrew/text?book=Genesis&amp;chapter=1&amp;verse=22&amp;version=2021" TargetMode="External"/><Relationship Id="rId31" Type="http://schemas.openxmlformats.org/officeDocument/2006/relationships/hyperlink" Target="https://shebanq.ancient-data.org/hebrew/text?book=Genesis&amp;chapter=1&amp;verse=23&amp;version=2021" TargetMode="External"/><Relationship Id="rId32" Type="http://schemas.openxmlformats.org/officeDocument/2006/relationships/hyperlink" Target="https://shebanq.ancient-data.org/hebrew/text?book=Genesis&amp;chapter=1&amp;verse=24&amp;version=2021" TargetMode="External"/><Relationship Id="rId33" Type="http://schemas.openxmlformats.org/officeDocument/2006/relationships/hyperlink" Target="https://shebanq.ancient-data.org/hebrew/text?book=Genesis&amp;chapter=1&amp;verse=25&amp;version=2021" TargetMode="External"/><Relationship Id="rId34" Type="http://schemas.openxmlformats.org/officeDocument/2006/relationships/hyperlink" Target="https://shebanq.ancient-data.org/hebrew/text?book=Genesis&amp;chapter=1&amp;verse=26&amp;version=2021" TargetMode="External"/><Relationship Id="rId35" Type="http://schemas.openxmlformats.org/officeDocument/2006/relationships/hyperlink" Target="https://shebanq.ancient-data.org/hebrew/text?book=Genesis&amp;chapter=1&amp;verse=27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